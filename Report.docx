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5C00" w:rsidRDefault="00B83259" w:rsidP="005E04C8">
      <w:pPr>
        <w:pStyle w:val="Title"/>
        <w:jc w:val="both"/>
      </w:pPr>
      <w:r>
        <w:t xml:space="preserve">Understanding </w:t>
      </w:r>
      <w:r w:rsidR="00555509" w:rsidRPr="00555509">
        <w:rPr>
          <w:i/>
        </w:rPr>
        <w:t>Cyanothece</w:t>
      </w:r>
      <w:r>
        <w:t xml:space="preserve"> 51142 clock module using Mutual Information</w:t>
      </w:r>
    </w:p>
    <w:p w:rsidR="00A35C00" w:rsidRDefault="00B83259" w:rsidP="005E04C8">
      <w:pPr>
        <w:jc w:val="both"/>
      </w:pPr>
      <w:r>
        <w:t xml:space="preserve">The cyanobacterial circadian clock mechanism has been experimentally validated in </w:t>
      </w:r>
      <w:r w:rsidR="00E325E4" w:rsidRPr="00E325E4">
        <w:rPr>
          <w:i/>
        </w:rPr>
        <w:t>Synechococcus</w:t>
      </w:r>
      <w:r>
        <w:rPr>
          <w:i/>
        </w:rPr>
        <w:t xml:space="preserve"> Elongatus</w:t>
      </w:r>
      <w:r>
        <w:t xml:space="preserve"> sp.7942</w:t>
      </w:r>
      <w:sdt>
        <w:sdtPr>
          <w:id w:val="804359620"/>
          <w:citation/>
        </w:sdtPr>
        <w:sdtEndPr/>
        <w:sdtContent>
          <w:r>
            <w:fldChar w:fldCharType="begin"/>
          </w:r>
          <w:r>
            <w:instrText xml:space="preserve"> CITATION Coh \l 1033 </w:instrText>
          </w:r>
          <w:r>
            <w:fldChar w:fldCharType="separate"/>
          </w:r>
          <w:r>
            <w:rPr>
              <w:noProof/>
            </w:rPr>
            <w:t xml:space="preserve"> (1)</w:t>
          </w:r>
          <w:r>
            <w:fldChar w:fldCharType="end"/>
          </w:r>
        </w:sdtContent>
      </w:sdt>
      <w:r>
        <w:t xml:space="preserve">. The core clock comprises of 3 proteins, KaiA, KaiB and KaiC. The clock proteins receive signals from external environmental cues through elements of the input pathway such as CikA which is a histidine kinase. The output pathway is mediated through the sensory histidine kinase sasA and a transcriptional regulator RpaA. In </w:t>
      </w:r>
      <w:r w:rsidR="00555509" w:rsidRPr="00555509">
        <w:rPr>
          <w:i/>
        </w:rPr>
        <w:t>Cyanothece</w:t>
      </w:r>
      <w:r>
        <w:t xml:space="preserve"> sp. 51142 however, there are multiple copies of the Kai genes, the two-component kinases that interact with the clock genes and the two component </w:t>
      </w:r>
      <w:r w:rsidR="00475149">
        <w:t xml:space="preserve">sensors and </w:t>
      </w:r>
      <w:r>
        <w:t>regulators that are supposed to be a part of the output pathway</w:t>
      </w:r>
      <w:r w:rsidR="005A3B58">
        <w:t xml:space="preserve"> </w:t>
      </w:r>
      <w:sdt>
        <w:sdtPr>
          <w:id w:val="-1324044277"/>
          <w:citation/>
        </w:sdtPr>
        <w:sdtEndPr/>
        <w:sdtContent>
          <w:r w:rsidR="005A3B58">
            <w:fldChar w:fldCharType="begin"/>
          </w:r>
          <w:r w:rsidR="005A3B58">
            <w:instrText xml:space="preserve"> CITATION Vin13 \l 1033 </w:instrText>
          </w:r>
          <w:r w:rsidR="005A3B58">
            <w:fldChar w:fldCharType="separate"/>
          </w:r>
          <w:r w:rsidR="005A3B58">
            <w:rPr>
              <w:noProof/>
            </w:rPr>
            <w:t>(2)</w:t>
          </w:r>
          <w:r w:rsidR="005A3B58">
            <w:fldChar w:fldCharType="end"/>
          </w:r>
        </w:sdtContent>
      </w:sdt>
      <w:r>
        <w:t xml:space="preserve">. The circadian clock signaling network in </w:t>
      </w:r>
      <w:r w:rsidR="00555509" w:rsidRPr="00555509">
        <w:rPr>
          <w:i/>
        </w:rPr>
        <w:t>Cyanothece</w:t>
      </w:r>
      <w:r>
        <w:t xml:space="preserve"> is thus much more complicated than </w:t>
      </w:r>
      <w:r w:rsidR="00E325E4" w:rsidRPr="00E325E4">
        <w:rPr>
          <w:i/>
        </w:rPr>
        <w:t>Synechococcus</w:t>
      </w:r>
      <w:r>
        <w:t xml:space="preserve"> clock network described above. We intend to enhance our knowledge of </w:t>
      </w:r>
      <w:r w:rsidR="00555509" w:rsidRPr="00555509">
        <w:rPr>
          <w:i/>
        </w:rPr>
        <w:t>Cyanothece</w:t>
      </w:r>
      <w:r w:rsidR="00475149">
        <w:t>’s</w:t>
      </w:r>
      <w:r>
        <w:t xml:space="preserve"> signaling network by selecting </w:t>
      </w:r>
      <w:r w:rsidR="00475149">
        <w:t xml:space="preserve">the two component sensors and regulators </w:t>
      </w:r>
      <w:r>
        <w:t xml:space="preserve">and studying the </w:t>
      </w:r>
      <w:r w:rsidR="00475149">
        <w:t xml:space="preserve">correlation of their </w:t>
      </w:r>
      <w:r>
        <w:t xml:space="preserve">expression profile with the clock genes. We will use Mutual Information as a correlation metric because of its ability to catch non-linear interaction between variables as opposed to Pearson correlation which only captures linear correlation. In addition to finding out the sensors and regulators that are highly correlated with the clock genes, we can also infer whether a sensor-regulator pair belongsto the same two-component system. Since they are a part of the same unit, their expression profiles must also be very highly correlated. This way, we can gain more insight into the clock module of </w:t>
      </w:r>
      <w:r w:rsidR="00555509" w:rsidRPr="00555509">
        <w:rPr>
          <w:i/>
        </w:rPr>
        <w:t>Cyanothece</w:t>
      </w:r>
      <w:r>
        <w:t xml:space="preserve"> by using Mutual Information.</w:t>
      </w:r>
    </w:p>
    <w:p w:rsidR="00A35C00" w:rsidRDefault="00B83259" w:rsidP="005E04C8">
      <w:pPr>
        <w:pStyle w:val="Heading1"/>
        <w:jc w:val="both"/>
      </w:pPr>
      <w:r>
        <w:t>Mutual Information</w:t>
      </w:r>
    </w:p>
    <w:p w:rsidR="00475149" w:rsidRDefault="00B83259" w:rsidP="005E04C8">
      <w:pPr>
        <w:jc w:val="both"/>
      </w:pPr>
      <w:r>
        <w:t xml:space="preserve">If we consider two random variables X and Y, the Mutual Information between them would be </w:t>
      </w:r>
    </w:p>
    <w:p w:rsidR="00475149" w:rsidRPr="00EE5053" w:rsidRDefault="00EE5053" w:rsidP="005E04C8">
      <w:pPr>
        <w:jc w:val="both"/>
      </w:pPr>
      <m:oMathPara>
        <m:oMathParaPr>
          <m:jc m:val="left"/>
        </m:oMathParaPr>
        <m:oMath>
          <m:r>
            <w:rPr>
              <w:rFonts w:ascii="Cambria Math" w:hAnsi="Cambria Math"/>
            </w:rPr>
            <m:t xml:space="preserve">I (X, Y) = H(X) + H(Y) - H(X,Y), </m:t>
          </m:r>
        </m:oMath>
      </m:oMathPara>
    </w:p>
    <w:p w:rsidR="00475149" w:rsidRDefault="00B83259" w:rsidP="005E04C8">
      <w:pPr>
        <w:jc w:val="both"/>
      </w:pPr>
      <w:r>
        <w:t>where H(.) computes the Shannon Entropy. For continuous variables, the idea is to estimate H(.) from the average distance to the k nearest neighbors</w:t>
      </w:r>
      <w:sdt>
        <w:sdtPr>
          <w:id w:val="-1412153181"/>
          <w:citation/>
        </w:sdtPr>
        <w:sdtEndPr/>
        <w:sdtContent>
          <w:r w:rsidR="00EE5053">
            <w:fldChar w:fldCharType="begin"/>
          </w:r>
          <w:r w:rsidR="00EE5053">
            <w:instrText xml:space="preserve"> CITATION Sor05 \l 1033 </w:instrText>
          </w:r>
          <w:r w:rsidR="00EE5053">
            <w:fldChar w:fldCharType="separate"/>
          </w:r>
          <w:r w:rsidR="00EE5053">
            <w:rPr>
              <w:noProof/>
            </w:rPr>
            <w:t xml:space="preserve"> (3)</w:t>
          </w:r>
          <w:r w:rsidR="00EE5053">
            <w:fldChar w:fldCharType="end"/>
          </w:r>
        </w:sdtContent>
      </w:sdt>
      <w:r>
        <w:t xml:space="preserve">. MI is estimated as </w:t>
      </w:r>
    </w:p>
    <w:p w:rsidR="00475149" w:rsidRDefault="00475149" w:rsidP="005E04C8">
      <w:pPr>
        <w:jc w:val="both"/>
      </w:pPr>
      <m:oMath>
        <m:r>
          <m:rPr>
            <m:sty m:val="p"/>
          </m:rPr>
          <w:rPr>
            <w:rFonts w:ascii="Cambria Math" w:hAnsi="Cambria Math"/>
          </w:rPr>
          <m:t>I</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r>
          <w:rPr>
            <w:rFonts w:ascii="Cambria Math" w:hAnsi="Cambria Math"/>
          </w:rPr>
          <m:t>= </m:t>
        </m:r>
        <m:r>
          <m:rPr>
            <m:sty m:val="p"/>
          </m:rPr>
          <w:rPr>
            <w:rFonts w:ascii="Cambria Math" w:hAnsi="Cambria Math"/>
          </w:rPr>
          <m:t>ψ</m:t>
        </m:r>
        <m:d>
          <m:dPr>
            <m:ctrlPr>
              <w:rPr>
                <w:rFonts w:ascii="Cambria Math" w:hAnsi="Cambria Math"/>
                <w:i/>
              </w:rPr>
            </m:ctrlPr>
          </m:dPr>
          <m:e>
            <m:r>
              <m:rPr>
                <m:sty m:val="p"/>
              </m:rPr>
              <w:rPr>
                <w:rFonts w:ascii="Cambria Math" w:hAnsi="Cambria Math"/>
              </w:rPr>
              <m:t>l</m:t>
            </m:r>
          </m:e>
        </m:d>
        <m:r>
          <w:rPr>
            <w:rFonts w:ascii="Cambria Math" w:hAnsi="Cambria Math"/>
          </w:rPr>
          <m:t> - </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l</m:t>
            </m:r>
            <m:ctrlPr>
              <w:rPr>
                <w:rFonts w:ascii="Cambria Math" w:hAnsi="Cambria Math"/>
                <w:i/>
              </w:rPr>
            </m:ctrlPr>
          </m:den>
        </m:f>
        <m:r>
          <w:rPr>
            <w:rFonts w:ascii="Cambria Math" w:hAnsi="Cambria Math"/>
          </w:rPr>
          <m:t> - &lt;</m:t>
        </m:r>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x</m:t>
                </m:r>
              </m:sub>
            </m:sSub>
          </m:e>
        </m:d>
        <m:r>
          <w:rPr>
            <w:rFonts w:ascii="Cambria Math" w:hAnsi="Cambria Math"/>
          </w:rPr>
          <m:t> + </m:t>
        </m:r>
        <m:r>
          <m:rPr>
            <m:sty m:val="p"/>
          </m:rPr>
          <w:rPr>
            <w:rFonts w:ascii="Cambria Math" w:hAnsi="Cambria Math"/>
          </w:rPr>
          <m:t>ψ</m:t>
        </m:r>
        <m:d>
          <m:dPr>
            <m:ctrlPr>
              <w:rPr>
                <w:rFonts w:ascii="Cambria Math" w:hAnsi="Cambria Math"/>
                <w:i/>
              </w:rPr>
            </m:ctrlPr>
          </m:dPr>
          <m:e>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y</m:t>
                </m:r>
              </m:sub>
            </m:sSub>
          </m:e>
        </m:d>
        <m:r>
          <w:rPr>
            <w:rFonts w:ascii="Cambria Math" w:hAnsi="Cambria Math"/>
          </w:rPr>
          <m:t>&gt; + </m:t>
        </m:r>
        <m:r>
          <m:rPr>
            <m:sty m:val="p"/>
          </m:rPr>
          <w:rPr>
            <w:rFonts w:ascii="Cambria Math" w:hAnsi="Cambria Math"/>
          </w:rPr>
          <m:t>ψ</m:t>
        </m:r>
        <m:d>
          <m:dPr>
            <m:ctrlPr>
              <w:rPr>
                <w:rFonts w:ascii="Cambria Math" w:hAnsi="Cambria Math"/>
                <w:i/>
              </w:rPr>
            </m:ctrlPr>
          </m:dPr>
          <m:e>
            <m:r>
              <m:rPr>
                <m:sty m:val="p"/>
              </m:rPr>
              <w:rPr>
                <w:rFonts w:ascii="Cambria Math" w:hAnsi="Cambria Math"/>
              </w:rPr>
              <m:t>N</m:t>
            </m:r>
          </m:e>
        </m:d>
      </m:oMath>
      <w:r w:rsidR="00B83259">
        <w:t xml:space="preserve">, </w:t>
      </w:r>
    </w:p>
    <w:p w:rsidR="00A35C00" w:rsidRDefault="00B83259" w:rsidP="005E04C8">
      <w:pPr>
        <w:jc w:val="both"/>
      </w:pPr>
      <w:r>
        <w:t xml:space="preserve">where N is the size of the dataset, k is the number of nearest neighbors and psi(x) is the digamma function, </w:t>
      </w:r>
      <m:oMath>
        <m:r>
          <m:rPr>
            <m:sty m:val="p"/>
          </m:rPr>
          <w:rPr>
            <w:rFonts w:ascii="Cambria Math" w:hAnsi="Cambria Math"/>
          </w:rPr>
          <m:t>ψ</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oMath>
      <w:r>
        <w:t xml:space="preserve"> </w:t>
      </w:r>
      <m:oMath>
        <m:r>
          <m:rPr>
            <m:sty m:val="p"/>
          </m:rPr>
          <w:rPr>
            <w:rFonts w:ascii="Cambria Math" w:hAnsi="Cambria Math"/>
          </w:rPr>
          <m:t>ψ</m:t>
        </m:r>
        <m:d>
          <m:dPr>
            <m:ctrlPr>
              <w:rPr>
                <w:rFonts w:ascii="Cambria Math" w:hAnsi="Cambria Math"/>
                <w:i/>
              </w:rPr>
            </m:ctrlPr>
          </m:dPr>
          <m:e>
            <m:r>
              <w:rPr>
                <w:rFonts w:ascii="Cambria Math" w:hAnsi="Cambria Math"/>
              </w:rPr>
              <m:t>1</m:t>
            </m:r>
          </m:e>
        </m:d>
        <m:r>
          <w:rPr>
            <w:rFonts w:ascii="Cambria Math" w:hAnsi="Cambria Math"/>
          </w:rPr>
          <m:t>=-0.5772156</m:t>
        </m:r>
      </m:oMath>
      <w:r>
        <w:t xml:space="preserve"> and &lt;...&gt; denotes averages of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EE5053">
        <w:t xml:space="preserve"> </w:t>
      </w:r>
      <w:r>
        <w:t xml:space="preserve">and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t xml:space="preserve"> </w:t>
      </w:r>
      <m:oMath>
        <m:r>
          <m:rPr>
            <m:sty m:val="p"/>
          </m:rPr>
          <w:rPr>
            <w:rFonts w:ascii="Cambria Math" w:hAnsi="Cambria Math" w:hint="eastAsia"/>
          </w:rPr>
          <m:t>∀</m:t>
        </m:r>
        <m:r>
          <w:rPr>
            <w:rFonts w:ascii="Cambria Math" w:hAnsi="Cambria Math"/>
          </w:rPr>
          <m:t xml:space="preserve">1 </m:t>
        </m:r>
        <m:r>
          <m:rPr>
            <m:sty m:val="p"/>
          </m:rPr>
          <w:rPr>
            <w:rFonts w:ascii="Cambria Math" w:hAnsi="Cambria Math"/>
          </w:rPr>
          <m:t>≤</m:t>
        </m:r>
        <m:r>
          <w:rPr>
            <w:rFonts w:ascii="Cambria Math" w:hAnsi="Cambria Math"/>
          </w:rPr>
          <m:t xml:space="preserve">i </m:t>
        </m:r>
        <m:r>
          <m:rPr>
            <m:sty m:val="p"/>
          </m:rPr>
          <w:rPr>
            <w:rFonts w:ascii="Cambria Math" w:hAnsi="Cambria Math"/>
          </w:rPr>
          <m:t>≤</m:t>
        </m:r>
        <m:r>
          <w:rPr>
            <w:rFonts w:ascii="Cambria Math" w:hAnsi="Cambria Math"/>
          </w:rPr>
          <m:t>N</m:t>
        </m:r>
      </m:oMath>
      <w:r>
        <w:t xml:space="preserve"> and over all realizations of the random samples</w:t>
      </w:r>
      <w:r w:rsidR="00EE5053">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and</m:t>
        </m:r>
        <m:sSub>
          <m:sSubPr>
            <m:ctrlPr>
              <w:rPr>
                <w:rFonts w:ascii="Cambria Math" w:hAnsi="Cambria Math"/>
                <w:i/>
              </w:rPr>
            </m:ctrlPr>
          </m:sSubPr>
          <m:e>
            <m:r>
              <w:rPr>
                <w:rFonts w:ascii="Cambria Math" w:hAnsi="Cambria Math"/>
              </w:rPr>
              <m:t>n</m:t>
            </m:r>
          </m:e>
          <m:sub>
            <m:r>
              <w:rPr>
                <w:rFonts w:ascii="Cambria Math" w:hAnsi="Cambria Math"/>
              </w:rPr>
              <m:t>y</m:t>
            </m:r>
          </m:sub>
        </m:sSub>
        <m:d>
          <m:dPr>
            <m:ctrlPr>
              <w:rPr>
                <w:rFonts w:ascii="Cambria Math" w:hAnsi="Cambria Math"/>
                <w:i/>
              </w:rPr>
            </m:ctrlPr>
          </m:dPr>
          <m:e>
            <m:r>
              <w:rPr>
                <w:rFonts w:ascii="Cambria Math" w:hAnsi="Cambria Math"/>
              </w:rPr>
              <m:t>i</m:t>
            </m:r>
          </m:e>
        </m:d>
      </m:oMath>
      <w:r>
        <w:t xml:space="preserve"> are the number of points in the region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w:rPr>
                    <w:rFonts w:ascii="Cambria Math" w:hAnsi="Cambria Math"/>
                  </w:rPr>
                  <m:t>x</m:t>
                </m:r>
              </m:sub>
            </m:sSub>
            <m:d>
              <m:dPr>
                <m:ctrlPr>
                  <w:rPr>
                    <w:rFonts w:ascii="Cambria Math" w:hAnsi="Cambria Math"/>
                    <w:i/>
                  </w:rPr>
                </m:ctrlPr>
              </m:dPr>
              <m:e>
                <m:r>
                  <w:rPr>
                    <w:rFonts w:ascii="Cambria Math" w:hAnsi="Cambria Math"/>
                  </w:rPr>
                  <m:t>i</m:t>
                </m:r>
              </m:e>
            </m:d>
            <m:ctrlPr>
              <w:rPr>
                <w:rFonts w:ascii="Cambria Math" w:hAnsi="Cambria Math"/>
                <w:i/>
              </w:rPr>
            </m:ctrlPr>
          </m:num>
          <m:den>
            <m:r>
              <w:rPr>
                <w:rFonts w:ascii="Cambria Math" w:hAnsi="Cambria Math"/>
              </w:rPr>
              <m:t>2</m:t>
            </m:r>
            <m:ctrlPr>
              <w:rPr>
                <w:rFonts w:ascii="Cambria Math" w:hAnsi="Cambria Math"/>
                <w:i/>
              </w:rPr>
            </m:ctrlPr>
          </m:den>
        </m:f>
      </m:oMath>
      <w:r w:rsidR="00EE5053">
        <w:t xml:space="preserve"> </w:t>
      </w:r>
      <w:r>
        <w:t xml:space="preserve"> and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i</m:t>
                </m:r>
              </m:e>
            </m:d>
            <m:ctrlPr>
              <w:rPr>
                <w:rFonts w:ascii="Cambria Math" w:hAnsi="Cambria Math"/>
                <w:i/>
              </w:rPr>
            </m:ctrlPr>
          </m:num>
          <m:den>
            <m:r>
              <w:rPr>
                <w:rFonts w:ascii="Cambria Math" w:hAnsi="Cambria Math"/>
              </w:rPr>
              <m:t>2</m:t>
            </m:r>
            <m:ctrlPr>
              <w:rPr>
                <w:rFonts w:ascii="Cambria Math" w:hAnsi="Cambria Math"/>
                <w:i/>
              </w:rPr>
            </m:ctrlPr>
          </m:den>
        </m:f>
      </m:oMath>
      <w:r>
        <w:t xml:space="preserve">,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x</m:t>
            </m:r>
          </m:sub>
        </m:sSub>
        <m:d>
          <m:dPr>
            <m:ctrlPr>
              <w:rPr>
                <w:rFonts w:ascii="Cambria Math" w:hAnsi="Cambria Math"/>
                <w:i/>
              </w:rPr>
            </m:ctrlPr>
          </m:dPr>
          <m:e>
            <m:r>
              <w:rPr>
                <w:rFonts w:ascii="Cambria Math" w:hAnsi="Cambria Math"/>
              </w:rPr>
              <m:t>i</m:t>
            </m:r>
          </m:e>
        </m:d>
        <m:r>
          <w:rPr>
            <w:rFonts w:ascii="Cambria Math" w:hAnsi="Cambria Math"/>
          </w:rPr>
          <m:t xml:space="preserve"> and </m:t>
        </m:r>
        <m:sSub>
          <m:sSubPr>
            <m:ctrlPr>
              <w:rPr>
                <w:rFonts w:ascii="Cambria Math" w:hAnsi="Cambria Math"/>
                <w:i/>
              </w:rPr>
            </m:ctrlPr>
          </m:sSubPr>
          <m:e>
            <m:r>
              <m:rPr>
                <m:sty m:val="p"/>
              </m:rP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i</m:t>
            </m:r>
          </m:e>
        </m:d>
      </m:oMath>
      <w:r>
        <w:t xml:space="preserve"> are the edge lengths of the smallest rectangle around point i containing k nearest neighbour.</w:t>
      </w:r>
    </w:p>
    <w:p w:rsidR="00A35C00" w:rsidRDefault="00B83259" w:rsidP="005E04C8">
      <w:pPr>
        <w:pStyle w:val="Heading1"/>
        <w:jc w:val="both"/>
      </w:pPr>
      <w:r>
        <w:t>MicroArray Dataset</w:t>
      </w:r>
    </w:p>
    <w:p w:rsidR="00A35C00" w:rsidRDefault="00B83259" w:rsidP="005E04C8">
      <w:pPr>
        <w:jc w:val="both"/>
      </w:pPr>
      <w:r>
        <w:t xml:space="preserve">The microarray expression datasets are obtained from the ArrayExpress database submitted by Stockel et. al. </w:t>
      </w:r>
      <w:sdt>
        <w:sdtPr>
          <w:id w:val="-1279023058"/>
          <w:citation/>
        </w:sdtPr>
        <w:sdtEndPr/>
        <w:sdtContent>
          <w:r w:rsidR="00807557">
            <w:fldChar w:fldCharType="begin"/>
          </w:r>
          <w:r w:rsidR="00807557">
            <w:instrText xml:space="preserve"> CITATION Stö08 \l 1033 </w:instrText>
          </w:r>
          <w:r w:rsidR="00807557">
            <w:fldChar w:fldCharType="separate"/>
          </w:r>
          <w:r w:rsidR="00807557">
            <w:rPr>
              <w:noProof/>
            </w:rPr>
            <w:t>(4)</w:t>
          </w:r>
          <w:r w:rsidR="00807557">
            <w:fldChar w:fldCharType="end"/>
          </w:r>
        </w:sdtContent>
      </w:sdt>
      <w:r w:rsidR="00807557">
        <w:t xml:space="preserve"> </w:t>
      </w:r>
      <w:r>
        <w:t>and Toepel et. al.</w:t>
      </w:r>
      <w:sdt>
        <w:sdtPr>
          <w:id w:val="371205403"/>
          <w:citation/>
        </w:sdtPr>
        <w:sdtEndPr/>
        <w:sdtContent>
          <w:r w:rsidR="00807557">
            <w:fldChar w:fldCharType="begin"/>
          </w:r>
          <w:r w:rsidR="00807557">
            <w:instrText xml:space="preserve"> CITATION Toe08 \l 1033 </w:instrText>
          </w:r>
          <w:r w:rsidR="00807557">
            <w:fldChar w:fldCharType="separate"/>
          </w:r>
          <w:r w:rsidR="00807557">
            <w:rPr>
              <w:noProof/>
            </w:rPr>
            <w:t xml:space="preserve"> (5)</w:t>
          </w:r>
          <w:r w:rsidR="00807557">
            <w:fldChar w:fldCharType="end"/>
          </w:r>
        </w:sdtContent>
      </w:sdt>
      <w:r>
        <w:t>. The analysis was initially carried on in the Stockel et. al. dataset and the Toepel et. al. dataset was later used to verify the results.</w:t>
      </w:r>
    </w:p>
    <w:p w:rsidR="00A35C00" w:rsidRDefault="00B83259" w:rsidP="005E04C8">
      <w:pPr>
        <w:pStyle w:val="Heading1"/>
        <w:jc w:val="both"/>
      </w:pPr>
      <w:r>
        <w:lastRenderedPageBreak/>
        <w:t>Analysis</w:t>
      </w:r>
    </w:p>
    <w:p w:rsidR="00A35C00" w:rsidRDefault="00B83259" w:rsidP="005E04C8">
      <w:pPr>
        <w:pStyle w:val="Heading2"/>
        <w:jc w:val="both"/>
      </w:pPr>
      <w:r>
        <w:t>Stockel Dataset</w:t>
      </w:r>
    </w:p>
    <w:p w:rsidR="00A35C00" w:rsidRDefault="00B83259" w:rsidP="005E04C8">
      <w:pPr>
        <w:jc w:val="both"/>
      </w:pPr>
      <w:r>
        <w:t>The expression profile of the genes in the Stockel Dataset were first filtered to include only those genes that are annotated as circadian clock protein or two-component sensors and regulators. The gene to annotation mapping was obtained from the genomic database submitted by Welsh et. al.</w:t>
      </w:r>
      <w:sdt>
        <w:sdtPr>
          <w:id w:val="-851804221"/>
          <w:citation/>
        </w:sdtPr>
        <w:sdtEndPr/>
        <w:sdtContent>
          <w:r w:rsidR="00807557">
            <w:fldChar w:fldCharType="begin"/>
          </w:r>
          <w:r w:rsidR="00807557">
            <w:instrText xml:space="preserve"> CITATION Wel08 \l 1033 </w:instrText>
          </w:r>
          <w:r w:rsidR="00807557">
            <w:fldChar w:fldCharType="separate"/>
          </w:r>
          <w:r w:rsidR="00807557">
            <w:rPr>
              <w:noProof/>
            </w:rPr>
            <w:t xml:space="preserve"> (6)</w:t>
          </w:r>
          <w:r w:rsidR="00807557">
            <w:fldChar w:fldCharType="end"/>
          </w:r>
        </w:sdtContent>
      </w:sdt>
      <w:r>
        <w:t xml:space="preserve">. Using the expression profiles of those selected genes, the mutual information between the individual clock genes and the sensors and regulators were obtained. To visualize the interactions, correlation matrices were created as shown below. The X-axis contains the Kai clock genes and the y-axis contains the functionally annotated sensors and regulators in </w:t>
      </w:r>
      <w:r w:rsidR="00555509" w:rsidRPr="00555509">
        <w:rPr>
          <w:i/>
          <w:iCs/>
        </w:rPr>
        <w:t>Cyanothece</w:t>
      </w:r>
      <w:r>
        <w:t xml:space="preserve">. The value corresponding to the x_i th column and the y_ith row represents the mutual information score between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 Kai Gene and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07557">
        <w:t xml:space="preserve"> </w:t>
      </w:r>
      <w:r>
        <w:t>th sensor/regulator. The interaction of the clock proteins with the two-component sensors, regulators and the two-component hybrid sensor &amp; regulator is geiven in Figure 1, Figure 2 and Figure 3 respectively.</w:t>
      </w:r>
    </w:p>
    <w:p w:rsidR="00807557" w:rsidRDefault="00B83259" w:rsidP="005E04C8">
      <w:pPr>
        <w:keepNext/>
        <w:jc w:val="both"/>
      </w:pPr>
      <w:r>
        <w:rPr>
          <w:noProof/>
        </w:rPr>
        <w:drawing>
          <wp:inline distT="0" distB="0" distL="0" distR="0">
            <wp:extent cx="6629400" cy="566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Sensors_Matrix_Stockel.png"/>
                    <pic:cNvPicPr/>
                  </pic:nvPicPr>
                  <pic:blipFill>
                    <a:blip r:embed="rId6"/>
                    <a:stretch>
                      <a:fillRect/>
                    </a:stretch>
                  </pic:blipFill>
                  <pic:spPr>
                    <a:xfrm>
                      <a:off x="0" y="0"/>
                      <a:ext cx="6629400" cy="5669153"/>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1</w:t>
      </w:r>
      <w:r w:rsidR="007C2AB4">
        <w:rPr>
          <w:noProof/>
        </w:rPr>
        <w:fldChar w:fldCharType="end"/>
      </w:r>
    </w:p>
    <w:p w:rsidR="00807557" w:rsidRDefault="00B83259" w:rsidP="005E04C8">
      <w:pPr>
        <w:keepNext/>
        <w:jc w:val="both"/>
      </w:pPr>
      <w:r>
        <w:rPr>
          <w:noProof/>
        </w:rPr>
        <w:lastRenderedPageBreak/>
        <w:drawing>
          <wp:inline distT="0" distB="0" distL="0" distR="0">
            <wp:extent cx="6629400" cy="8352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Regulators_Matrix_Stockel.png"/>
                    <pic:cNvPicPr/>
                  </pic:nvPicPr>
                  <pic:blipFill>
                    <a:blip r:embed="rId7"/>
                    <a:stretch>
                      <a:fillRect/>
                    </a:stretch>
                  </pic:blipFill>
                  <pic:spPr>
                    <a:xfrm>
                      <a:off x="0" y="0"/>
                      <a:ext cx="6629400" cy="8352142"/>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2</w:t>
      </w:r>
      <w:r w:rsidR="007C2AB4">
        <w:rPr>
          <w:noProof/>
        </w:rPr>
        <w:fldChar w:fldCharType="end"/>
      </w:r>
    </w:p>
    <w:p w:rsidR="00807557" w:rsidRDefault="00B83259" w:rsidP="005E04C8">
      <w:pPr>
        <w:keepNext/>
        <w:jc w:val="both"/>
      </w:pPr>
      <w:r>
        <w:rPr>
          <w:noProof/>
        </w:rPr>
        <w:lastRenderedPageBreak/>
        <w:drawing>
          <wp:inline distT="0" distB="0" distL="0" distR="0">
            <wp:extent cx="6629400" cy="4790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Hybrids_Matrix_Stockel.png"/>
                    <pic:cNvPicPr/>
                  </pic:nvPicPr>
                  <pic:blipFill>
                    <a:blip r:embed="rId8"/>
                    <a:stretch>
                      <a:fillRect/>
                    </a:stretch>
                  </pic:blipFill>
                  <pic:spPr>
                    <a:xfrm>
                      <a:off x="0" y="0"/>
                      <a:ext cx="6629400" cy="4790995"/>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3</w:t>
      </w:r>
      <w:r w:rsidR="007C2AB4">
        <w:rPr>
          <w:noProof/>
        </w:rPr>
        <w:fldChar w:fldCharType="end"/>
      </w:r>
    </w:p>
    <w:p w:rsidR="00A35C00" w:rsidRDefault="00B83259" w:rsidP="005E04C8">
      <w:pPr>
        <w:jc w:val="both"/>
      </w:pPr>
      <w:r>
        <w:t>The correlation matrix between the clock genes is also presented below.</w:t>
      </w:r>
    </w:p>
    <w:p w:rsidR="00807557" w:rsidRDefault="00B83259" w:rsidP="005E04C8">
      <w:pPr>
        <w:keepNext/>
        <w:jc w:val="both"/>
      </w:pPr>
      <w:r>
        <w:rPr>
          <w:noProof/>
        </w:rPr>
        <w:drawing>
          <wp:inline distT="0" distB="0" distL="0" distR="0">
            <wp:extent cx="6629400" cy="1588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 Genes_Matrix_Stockel.png"/>
                    <pic:cNvPicPr/>
                  </pic:nvPicPr>
                  <pic:blipFill>
                    <a:blip r:embed="rId9"/>
                    <a:stretch>
                      <a:fillRect/>
                    </a:stretch>
                  </pic:blipFill>
                  <pic:spPr>
                    <a:xfrm>
                      <a:off x="0" y="0"/>
                      <a:ext cx="6629400" cy="1588702"/>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4</w:t>
      </w:r>
      <w:r w:rsidR="007C2AB4">
        <w:rPr>
          <w:noProof/>
        </w:rPr>
        <w:fldChar w:fldCharType="end"/>
      </w:r>
    </w:p>
    <w:p w:rsidR="00A35C00" w:rsidRDefault="00B83259" w:rsidP="005E04C8">
      <w:pPr>
        <w:pStyle w:val="Heading2"/>
        <w:jc w:val="both"/>
      </w:pPr>
      <w:r>
        <w:t>Toepel Dataset</w:t>
      </w:r>
    </w:p>
    <w:p w:rsidR="00A35C00" w:rsidRDefault="00B83259" w:rsidP="005E04C8">
      <w:pPr>
        <w:jc w:val="both"/>
      </w:pPr>
      <w:r>
        <w:t xml:space="preserve">The expression profile of the genes in the Toepel Dataset were used to verify the results obtained from the </w:t>
      </w:r>
      <w:proofErr w:type="spellStart"/>
      <w:r w:rsidR="00807557">
        <w:t>S</w:t>
      </w:r>
      <w:r>
        <w:t>tockel</w:t>
      </w:r>
      <w:proofErr w:type="spellEnd"/>
      <w:r>
        <w:t xml:space="preserve"> dataset. The interaction of the clock proteins with the two-component sensors, regulators and the two-component hybrid sensor &amp; regulator is given in Figure 5, Figure 6 and Figure 7 respectively.</w:t>
      </w:r>
    </w:p>
    <w:p w:rsidR="00807557" w:rsidRDefault="00B83259" w:rsidP="005E04C8">
      <w:pPr>
        <w:keepNext/>
        <w:jc w:val="both"/>
      </w:pPr>
      <w:r>
        <w:rPr>
          <w:noProof/>
        </w:rPr>
        <w:lastRenderedPageBreak/>
        <w:drawing>
          <wp:inline distT="0" distB="0" distL="0" distR="0">
            <wp:extent cx="6629400" cy="545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Sensors_Matrix_Toepel.png"/>
                    <pic:cNvPicPr/>
                  </pic:nvPicPr>
                  <pic:blipFill>
                    <a:blip r:embed="rId10"/>
                    <a:stretch>
                      <a:fillRect/>
                    </a:stretch>
                  </pic:blipFill>
                  <pic:spPr>
                    <a:xfrm>
                      <a:off x="0" y="0"/>
                      <a:ext cx="6629400" cy="5454685"/>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5</w:t>
      </w:r>
      <w:r w:rsidR="007C2AB4">
        <w:rPr>
          <w:noProof/>
        </w:rPr>
        <w:fldChar w:fldCharType="end"/>
      </w:r>
    </w:p>
    <w:p w:rsidR="00807557" w:rsidRDefault="00B83259" w:rsidP="005E04C8">
      <w:pPr>
        <w:keepNext/>
        <w:jc w:val="both"/>
      </w:pPr>
      <w:r>
        <w:rPr>
          <w:noProof/>
        </w:rPr>
        <w:lastRenderedPageBreak/>
        <w:drawing>
          <wp:inline distT="0" distB="0" distL="0" distR="0">
            <wp:extent cx="6629400" cy="835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Regulators_Matrix_Toepel.png"/>
                    <pic:cNvPicPr/>
                  </pic:nvPicPr>
                  <pic:blipFill>
                    <a:blip r:embed="rId11"/>
                    <a:stretch>
                      <a:fillRect/>
                    </a:stretch>
                  </pic:blipFill>
                  <pic:spPr>
                    <a:xfrm>
                      <a:off x="0" y="0"/>
                      <a:ext cx="6629400" cy="8350410"/>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6</w:t>
      </w:r>
      <w:r w:rsidR="007C2AB4">
        <w:rPr>
          <w:noProof/>
        </w:rPr>
        <w:fldChar w:fldCharType="end"/>
      </w:r>
    </w:p>
    <w:p w:rsidR="00807557" w:rsidRDefault="00B83259" w:rsidP="005E04C8">
      <w:pPr>
        <w:keepNext/>
        <w:jc w:val="both"/>
      </w:pPr>
      <w:r>
        <w:rPr>
          <w:noProof/>
        </w:rPr>
        <w:lastRenderedPageBreak/>
        <w:drawing>
          <wp:inline distT="0" distB="0" distL="0" distR="0">
            <wp:extent cx="6629400" cy="47379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Component Hybrids_Matrix_Toepel.png"/>
                    <pic:cNvPicPr/>
                  </pic:nvPicPr>
                  <pic:blipFill>
                    <a:blip r:embed="rId12"/>
                    <a:stretch>
                      <a:fillRect/>
                    </a:stretch>
                  </pic:blipFill>
                  <pic:spPr>
                    <a:xfrm>
                      <a:off x="0" y="0"/>
                      <a:ext cx="6629400" cy="4737909"/>
                    </a:xfrm>
                    <a:prstGeom prst="rect">
                      <a:avLst/>
                    </a:prstGeom>
                  </pic:spPr>
                </pic:pic>
              </a:graphicData>
            </a:graphic>
          </wp:inline>
        </w:drawing>
      </w:r>
    </w:p>
    <w:p w:rsidR="00A35C00" w:rsidRDefault="00807557" w:rsidP="00B06F2C">
      <w:pPr>
        <w:pStyle w:val="Caption"/>
        <w:jc w:val="center"/>
      </w:pPr>
      <w:r>
        <w:t xml:space="preserve">Figure </w:t>
      </w:r>
      <w:r w:rsidR="007C2AB4">
        <w:fldChar w:fldCharType="begin"/>
      </w:r>
      <w:r w:rsidR="007C2AB4">
        <w:instrText xml:space="preserve"> SEQ Figure \* ARABIC </w:instrText>
      </w:r>
      <w:r w:rsidR="007C2AB4">
        <w:fldChar w:fldCharType="separate"/>
      </w:r>
      <w:r w:rsidR="00B06F2C">
        <w:rPr>
          <w:noProof/>
        </w:rPr>
        <w:t>7</w:t>
      </w:r>
      <w:r w:rsidR="007C2AB4">
        <w:rPr>
          <w:noProof/>
        </w:rPr>
        <w:fldChar w:fldCharType="end"/>
      </w:r>
    </w:p>
    <w:p w:rsidR="00A35C00" w:rsidRDefault="00B83259" w:rsidP="005E04C8">
      <w:pPr>
        <w:jc w:val="both"/>
      </w:pPr>
      <w:r>
        <w:t>The correlation matrix between the clock genes is also presented below.</w:t>
      </w:r>
    </w:p>
    <w:p w:rsidR="00B06F2C" w:rsidRDefault="00B83259" w:rsidP="00B06F2C">
      <w:pPr>
        <w:keepNext/>
        <w:jc w:val="both"/>
      </w:pPr>
      <w:r>
        <w:rPr>
          <w:noProof/>
        </w:rPr>
        <w:drawing>
          <wp:inline distT="0" distB="0" distL="0" distR="0">
            <wp:extent cx="6629400" cy="1565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 Genes_Matrix_Toepel.png"/>
                    <pic:cNvPicPr/>
                  </pic:nvPicPr>
                  <pic:blipFill>
                    <a:blip r:embed="rId13"/>
                    <a:stretch>
                      <a:fillRect/>
                    </a:stretch>
                  </pic:blipFill>
                  <pic:spPr>
                    <a:xfrm>
                      <a:off x="0" y="0"/>
                      <a:ext cx="6629400" cy="1565543"/>
                    </a:xfrm>
                    <a:prstGeom prst="rect">
                      <a:avLst/>
                    </a:prstGeom>
                  </pic:spPr>
                </pic:pic>
              </a:graphicData>
            </a:graphic>
          </wp:inline>
        </w:drawing>
      </w:r>
    </w:p>
    <w:p w:rsidR="00A35C00" w:rsidRDefault="00B06F2C" w:rsidP="00B06F2C">
      <w:pPr>
        <w:pStyle w:val="Caption"/>
        <w:jc w:val="center"/>
      </w:pPr>
      <w:r>
        <w:t xml:space="preserve">Figure </w:t>
      </w:r>
      <w:r w:rsidR="007C2AB4">
        <w:fldChar w:fldCharType="begin"/>
      </w:r>
      <w:r w:rsidR="007C2AB4">
        <w:instrText xml:space="preserve"> SEQ Figure \* ARABIC </w:instrText>
      </w:r>
      <w:r w:rsidR="007C2AB4">
        <w:fldChar w:fldCharType="separate"/>
      </w:r>
      <w:r>
        <w:rPr>
          <w:noProof/>
        </w:rPr>
        <w:t>8</w:t>
      </w:r>
      <w:r w:rsidR="007C2AB4">
        <w:rPr>
          <w:noProof/>
        </w:rPr>
        <w:fldChar w:fldCharType="end"/>
      </w:r>
    </w:p>
    <w:p w:rsidR="00A35C00" w:rsidRDefault="00B83259" w:rsidP="005E04C8">
      <w:pPr>
        <w:pStyle w:val="Heading1"/>
        <w:jc w:val="both"/>
      </w:pPr>
      <w:r>
        <w:t>Finding the most active set of KaiABC combination</w:t>
      </w:r>
    </w:p>
    <w:p w:rsidR="00A35C00" w:rsidRDefault="00B83259" w:rsidP="005E04C8">
      <w:pPr>
        <w:jc w:val="both"/>
      </w:pPr>
      <w:r>
        <w:t xml:space="preserve">Since the clock genes have multiple copies, the objective of this analysis is to find the KaiA, KaiB and KaiC combination that are correlated to the maximum number of </w:t>
      </w:r>
      <w:r w:rsidR="009759B1">
        <w:t xml:space="preserve">common </w:t>
      </w:r>
      <w:r>
        <w:t>sensors and regulators.</w:t>
      </w:r>
    </w:p>
    <w:p w:rsidR="00A35C00" w:rsidRDefault="00B83259" w:rsidP="005E04C8">
      <w:pPr>
        <w:pStyle w:val="Heading2"/>
        <w:jc w:val="both"/>
      </w:pPr>
      <w:r>
        <w:lastRenderedPageBreak/>
        <w:t>Stockel Dataset</w:t>
      </w:r>
    </w:p>
    <w:p w:rsidR="00A35C00" w:rsidRDefault="00B83259" w:rsidP="005E04C8">
      <w:pPr>
        <w:jc w:val="both"/>
      </w:pPr>
      <w:r>
        <w:t>The table below presents the KaiABC combinations and the number of common sensors, regulators and hybrid sensors &amp; regulators that they are interact with. The table is arranged in descending order of the total number of common sensors,regulators and hybrids that the given KaiABC combination interacts with.</w:t>
      </w:r>
    </w:p>
    <w:tbl>
      <w:tblPr>
        <w:tblW w:w="0" w:type="auto"/>
        <w:tblLook w:val="04A0" w:firstRow="1" w:lastRow="0" w:firstColumn="1" w:lastColumn="0" w:noHBand="0" w:noVBand="1"/>
      </w:tblPr>
      <w:tblGrid>
        <w:gridCol w:w="2160"/>
        <w:gridCol w:w="2160"/>
        <w:gridCol w:w="2160"/>
        <w:gridCol w:w="2160"/>
        <w:gridCol w:w="2160"/>
      </w:tblGrid>
      <w:tr w:rsidR="00A35C00">
        <w:tc>
          <w:tcPr>
            <w:tcW w:w="2160" w:type="dxa"/>
          </w:tcPr>
          <w:p w:rsidR="00A35C00" w:rsidRDefault="00B83259" w:rsidP="005E04C8">
            <w:pPr>
              <w:jc w:val="both"/>
            </w:pPr>
            <w:r>
              <w:t>Kai Combination</w:t>
            </w:r>
          </w:p>
        </w:tc>
        <w:tc>
          <w:tcPr>
            <w:tcW w:w="2160" w:type="dxa"/>
          </w:tcPr>
          <w:p w:rsidR="00A35C00" w:rsidRDefault="00B83259" w:rsidP="005E04C8">
            <w:pPr>
              <w:jc w:val="both"/>
            </w:pPr>
            <w:r>
              <w:t>No. of sensors</w:t>
            </w:r>
          </w:p>
        </w:tc>
        <w:tc>
          <w:tcPr>
            <w:tcW w:w="2160" w:type="dxa"/>
          </w:tcPr>
          <w:p w:rsidR="00A35C00" w:rsidRDefault="00B83259" w:rsidP="005E04C8">
            <w:pPr>
              <w:jc w:val="both"/>
            </w:pPr>
            <w:r>
              <w:t>No. of regulators</w:t>
            </w:r>
          </w:p>
        </w:tc>
        <w:tc>
          <w:tcPr>
            <w:tcW w:w="2160" w:type="dxa"/>
          </w:tcPr>
          <w:p w:rsidR="00A35C00" w:rsidRDefault="00B83259" w:rsidP="005E04C8">
            <w:pPr>
              <w:jc w:val="both"/>
            </w:pPr>
            <w:r>
              <w:t>No. of hybrids</w:t>
            </w:r>
          </w:p>
        </w:tc>
        <w:tc>
          <w:tcPr>
            <w:tcW w:w="2160" w:type="dxa"/>
          </w:tcPr>
          <w:p w:rsidR="00A35C00" w:rsidRDefault="00B83259" w:rsidP="005E04C8">
            <w:pPr>
              <w:jc w:val="both"/>
            </w:pPr>
            <w:r>
              <w:t>Total</w:t>
            </w:r>
          </w:p>
        </w:tc>
      </w:tr>
      <w:tr w:rsidR="00A35C00">
        <w:tc>
          <w:tcPr>
            <w:tcW w:w="2160" w:type="dxa"/>
          </w:tcPr>
          <w:p w:rsidR="00A35C00" w:rsidRDefault="00B83259" w:rsidP="005E04C8">
            <w:pPr>
              <w:jc w:val="both"/>
            </w:pPr>
            <w:r>
              <w:t>kaiAB1C1</w:t>
            </w:r>
          </w:p>
        </w:tc>
        <w:tc>
          <w:tcPr>
            <w:tcW w:w="2160" w:type="dxa"/>
          </w:tcPr>
          <w:p w:rsidR="00A35C00" w:rsidRDefault="00B83259" w:rsidP="005E04C8">
            <w:pPr>
              <w:jc w:val="both"/>
            </w:pPr>
            <w:r>
              <w:t>13</w:t>
            </w:r>
          </w:p>
        </w:tc>
        <w:tc>
          <w:tcPr>
            <w:tcW w:w="2160" w:type="dxa"/>
          </w:tcPr>
          <w:p w:rsidR="00A35C00" w:rsidRDefault="00B83259" w:rsidP="005E04C8">
            <w:pPr>
              <w:jc w:val="both"/>
            </w:pPr>
            <w:r>
              <w:t>19</w:t>
            </w:r>
          </w:p>
        </w:tc>
        <w:tc>
          <w:tcPr>
            <w:tcW w:w="2160" w:type="dxa"/>
          </w:tcPr>
          <w:p w:rsidR="00A35C00" w:rsidRDefault="00B83259" w:rsidP="005E04C8">
            <w:pPr>
              <w:jc w:val="both"/>
            </w:pPr>
            <w:r>
              <w:t>19</w:t>
            </w:r>
          </w:p>
        </w:tc>
        <w:tc>
          <w:tcPr>
            <w:tcW w:w="2160" w:type="dxa"/>
          </w:tcPr>
          <w:p w:rsidR="00A35C00" w:rsidRDefault="00B83259" w:rsidP="005E04C8">
            <w:pPr>
              <w:jc w:val="both"/>
            </w:pPr>
            <w:r>
              <w:t>51</w:t>
            </w:r>
          </w:p>
        </w:tc>
      </w:tr>
      <w:tr w:rsidR="00A35C00">
        <w:tc>
          <w:tcPr>
            <w:tcW w:w="2160" w:type="dxa"/>
          </w:tcPr>
          <w:p w:rsidR="00A35C00" w:rsidRDefault="00B83259" w:rsidP="005E04C8">
            <w:pPr>
              <w:jc w:val="both"/>
            </w:pPr>
            <w:r>
              <w:t>kaiAB1C2</w:t>
            </w:r>
          </w:p>
        </w:tc>
        <w:tc>
          <w:tcPr>
            <w:tcW w:w="2160" w:type="dxa"/>
          </w:tcPr>
          <w:p w:rsidR="00A35C00" w:rsidRDefault="00B83259" w:rsidP="005E04C8">
            <w:pPr>
              <w:jc w:val="both"/>
            </w:pPr>
            <w:r>
              <w:t>13</w:t>
            </w:r>
          </w:p>
        </w:tc>
        <w:tc>
          <w:tcPr>
            <w:tcW w:w="2160" w:type="dxa"/>
          </w:tcPr>
          <w:p w:rsidR="00A35C00" w:rsidRDefault="00B83259" w:rsidP="005E04C8">
            <w:pPr>
              <w:jc w:val="both"/>
            </w:pPr>
            <w:r>
              <w:t>19</w:t>
            </w:r>
          </w:p>
        </w:tc>
        <w:tc>
          <w:tcPr>
            <w:tcW w:w="2160" w:type="dxa"/>
          </w:tcPr>
          <w:p w:rsidR="00A35C00" w:rsidRDefault="00B83259" w:rsidP="005E04C8">
            <w:pPr>
              <w:jc w:val="both"/>
            </w:pPr>
            <w:r>
              <w:t>19</w:t>
            </w:r>
          </w:p>
        </w:tc>
        <w:tc>
          <w:tcPr>
            <w:tcW w:w="2160" w:type="dxa"/>
          </w:tcPr>
          <w:p w:rsidR="00A35C00" w:rsidRDefault="00B83259" w:rsidP="005E04C8">
            <w:pPr>
              <w:jc w:val="both"/>
            </w:pPr>
            <w:r>
              <w:t>51</w:t>
            </w:r>
          </w:p>
        </w:tc>
      </w:tr>
      <w:tr w:rsidR="00A35C00">
        <w:tc>
          <w:tcPr>
            <w:tcW w:w="2160" w:type="dxa"/>
          </w:tcPr>
          <w:p w:rsidR="00A35C00" w:rsidRDefault="00B83259" w:rsidP="005E04C8">
            <w:pPr>
              <w:jc w:val="both"/>
            </w:pPr>
            <w:r>
              <w:t>kaiAB3C2</w:t>
            </w:r>
          </w:p>
        </w:tc>
        <w:tc>
          <w:tcPr>
            <w:tcW w:w="2160" w:type="dxa"/>
          </w:tcPr>
          <w:p w:rsidR="00A35C00" w:rsidRDefault="00B83259" w:rsidP="005E04C8">
            <w:pPr>
              <w:jc w:val="both"/>
            </w:pPr>
            <w:r>
              <w:t>10</w:t>
            </w:r>
          </w:p>
        </w:tc>
        <w:tc>
          <w:tcPr>
            <w:tcW w:w="2160" w:type="dxa"/>
          </w:tcPr>
          <w:p w:rsidR="00A35C00" w:rsidRDefault="00B83259" w:rsidP="005E04C8">
            <w:pPr>
              <w:jc w:val="both"/>
            </w:pPr>
            <w:r>
              <w:t>13</w:t>
            </w:r>
          </w:p>
        </w:tc>
        <w:tc>
          <w:tcPr>
            <w:tcW w:w="2160" w:type="dxa"/>
          </w:tcPr>
          <w:p w:rsidR="00A35C00" w:rsidRDefault="00B83259" w:rsidP="005E04C8">
            <w:pPr>
              <w:jc w:val="both"/>
            </w:pPr>
            <w:r>
              <w:t>13</w:t>
            </w:r>
          </w:p>
        </w:tc>
        <w:tc>
          <w:tcPr>
            <w:tcW w:w="2160" w:type="dxa"/>
          </w:tcPr>
          <w:p w:rsidR="00A35C00" w:rsidRDefault="00B83259" w:rsidP="005E04C8">
            <w:pPr>
              <w:jc w:val="both"/>
            </w:pPr>
            <w:r>
              <w:t>36</w:t>
            </w:r>
          </w:p>
        </w:tc>
      </w:tr>
      <w:tr w:rsidR="00A35C00">
        <w:tc>
          <w:tcPr>
            <w:tcW w:w="2160" w:type="dxa"/>
          </w:tcPr>
          <w:p w:rsidR="00A35C00" w:rsidRDefault="00B83259" w:rsidP="005E04C8">
            <w:pPr>
              <w:jc w:val="both"/>
            </w:pPr>
            <w:r>
              <w:t>kaiAB3C1</w:t>
            </w:r>
          </w:p>
        </w:tc>
        <w:tc>
          <w:tcPr>
            <w:tcW w:w="2160" w:type="dxa"/>
          </w:tcPr>
          <w:p w:rsidR="00A35C00" w:rsidRDefault="00B83259" w:rsidP="005E04C8">
            <w:pPr>
              <w:jc w:val="both"/>
            </w:pPr>
            <w:r>
              <w:t>9</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33</w:t>
            </w:r>
          </w:p>
        </w:tc>
      </w:tr>
      <w:tr w:rsidR="00A35C00">
        <w:tc>
          <w:tcPr>
            <w:tcW w:w="2160" w:type="dxa"/>
          </w:tcPr>
          <w:p w:rsidR="00A35C00" w:rsidRDefault="00B83259" w:rsidP="005E04C8">
            <w:pPr>
              <w:jc w:val="both"/>
            </w:pPr>
            <w:r>
              <w:t>kaiAB4C2</w:t>
            </w:r>
          </w:p>
        </w:tc>
        <w:tc>
          <w:tcPr>
            <w:tcW w:w="2160" w:type="dxa"/>
          </w:tcPr>
          <w:p w:rsidR="00A35C00" w:rsidRDefault="00B83259" w:rsidP="005E04C8">
            <w:pPr>
              <w:jc w:val="both"/>
            </w:pPr>
            <w:r>
              <w:t>6</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30</w:t>
            </w:r>
          </w:p>
        </w:tc>
      </w:tr>
      <w:tr w:rsidR="00A35C00">
        <w:tc>
          <w:tcPr>
            <w:tcW w:w="2160" w:type="dxa"/>
          </w:tcPr>
          <w:p w:rsidR="00A35C00" w:rsidRDefault="00B83259" w:rsidP="005E04C8">
            <w:pPr>
              <w:jc w:val="both"/>
            </w:pPr>
            <w:r>
              <w:t>kaiAB4C1</w:t>
            </w:r>
          </w:p>
        </w:tc>
        <w:tc>
          <w:tcPr>
            <w:tcW w:w="2160" w:type="dxa"/>
          </w:tcPr>
          <w:p w:rsidR="00A35C00" w:rsidRDefault="00B83259" w:rsidP="005E04C8">
            <w:pPr>
              <w:jc w:val="both"/>
            </w:pPr>
            <w:r>
              <w:t>4</w:t>
            </w:r>
          </w:p>
        </w:tc>
        <w:tc>
          <w:tcPr>
            <w:tcW w:w="2160" w:type="dxa"/>
          </w:tcPr>
          <w:p w:rsidR="00A35C00" w:rsidRDefault="00B83259" w:rsidP="005E04C8">
            <w:pPr>
              <w:jc w:val="both"/>
            </w:pPr>
            <w:r>
              <w:t>12</w:t>
            </w:r>
          </w:p>
        </w:tc>
        <w:tc>
          <w:tcPr>
            <w:tcW w:w="2160" w:type="dxa"/>
          </w:tcPr>
          <w:p w:rsidR="00A35C00" w:rsidRDefault="00B83259" w:rsidP="005E04C8">
            <w:pPr>
              <w:jc w:val="both"/>
            </w:pPr>
            <w:r>
              <w:t>12</w:t>
            </w:r>
          </w:p>
        </w:tc>
        <w:tc>
          <w:tcPr>
            <w:tcW w:w="2160" w:type="dxa"/>
          </w:tcPr>
          <w:p w:rsidR="00A35C00" w:rsidRDefault="00B83259" w:rsidP="005E04C8">
            <w:pPr>
              <w:jc w:val="both"/>
            </w:pPr>
            <w:r>
              <w:t>28</w:t>
            </w:r>
          </w:p>
        </w:tc>
      </w:tr>
    </w:tbl>
    <w:p w:rsidR="00A35C00" w:rsidRDefault="00B83259" w:rsidP="005E04C8">
      <w:pPr>
        <w:pStyle w:val="Heading2"/>
        <w:jc w:val="both"/>
      </w:pPr>
      <w:r>
        <w:t>Toepel Dataset</w:t>
      </w:r>
    </w:p>
    <w:p w:rsidR="00A35C00" w:rsidRDefault="00B83259" w:rsidP="005E04C8">
      <w:pPr>
        <w:jc w:val="both"/>
      </w:pPr>
      <w:r>
        <w:t>A similar table as above is presented below using the Toepel Dataset.</w:t>
      </w:r>
    </w:p>
    <w:tbl>
      <w:tblPr>
        <w:tblW w:w="0" w:type="auto"/>
        <w:tblLook w:val="04A0" w:firstRow="1" w:lastRow="0" w:firstColumn="1" w:lastColumn="0" w:noHBand="0" w:noVBand="1"/>
      </w:tblPr>
      <w:tblGrid>
        <w:gridCol w:w="2160"/>
        <w:gridCol w:w="2160"/>
        <w:gridCol w:w="2160"/>
        <w:gridCol w:w="2160"/>
        <w:gridCol w:w="2160"/>
      </w:tblGrid>
      <w:tr w:rsidR="00A35C00">
        <w:tc>
          <w:tcPr>
            <w:tcW w:w="2160" w:type="dxa"/>
          </w:tcPr>
          <w:p w:rsidR="00A35C00" w:rsidRDefault="00B83259" w:rsidP="005E04C8">
            <w:pPr>
              <w:jc w:val="both"/>
            </w:pPr>
            <w:r>
              <w:t>Kai Combination</w:t>
            </w:r>
          </w:p>
        </w:tc>
        <w:tc>
          <w:tcPr>
            <w:tcW w:w="2160" w:type="dxa"/>
          </w:tcPr>
          <w:p w:rsidR="00A35C00" w:rsidRDefault="00B83259" w:rsidP="005E04C8">
            <w:pPr>
              <w:jc w:val="both"/>
            </w:pPr>
            <w:r>
              <w:t>No. of sensors</w:t>
            </w:r>
          </w:p>
        </w:tc>
        <w:tc>
          <w:tcPr>
            <w:tcW w:w="2160" w:type="dxa"/>
          </w:tcPr>
          <w:p w:rsidR="00A35C00" w:rsidRDefault="00B83259" w:rsidP="005E04C8">
            <w:pPr>
              <w:jc w:val="both"/>
            </w:pPr>
            <w:r>
              <w:t>No. of regulators</w:t>
            </w:r>
          </w:p>
        </w:tc>
        <w:tc>
          <w:tcPr>
            <w:tcW w:w="2160" w:type="dxa"/>
          </w:tcPr>
          <w:p w:rsidR="00A35C00" w:rsidRDefault="00B83259" w:rsidP="005E04C8">
            <w:pPr>
              <w:jc w:val="both"/>
            </w:pPr>
            <w:r>
              <w:t>No. of hybrids</w:t>
            </w:r>
          </w:p>
        </w:tc>
        <w:tc>
          <w:tcPr>
            <w:tcW w:w="2160" w:type="dxa"/>
          </w:tcPr>
          <w:p w:rsidR="00A35C00" w:rsidRDefault="00B83259" w:rsidP="005E04C8">
            <w:pPr>
              <w:jc w:val="both"/>
            </w:pPr>
            <w:r>
              <w:t>Total</w:t>
            </w:r>
          </w:p>
        </w:tc>
      </w:tr>
      <w:tr w:rsidR="00A35C00">
        <w:tc>
          <w:tcPr>
            <w:tcW w:w="2160" w:type="dxa"/>
          </w:tcPr>
          <w:p w:rsidR="00A35C00" w:rsidRDefault="00B83259" w:rsidP="005E04C8">
            <w:pPr>
              <w:jc w:val="both"/>
            </w:pPr>
            <w:r>
              <w:t>kaiAB1C2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15</w:t>
            </w:r>
          </w:p>
        </w:tc>
      </w:tr>
      <w:tr w:rsidR="00A35C00">
        <w:tc>
          <w:tcPr>
            <w:tcW w:w="2160" w:type="dxa"/>
          </w:tcPr>
          <w:p w:rsidR="00A35C00" w:rsidRDefault="00B83259" w:rsidP="005E04C8">
            <w:pPr>
              <w:jc w:val="both"/>
            </w:pPr>
            <w:r>
              <w:t>kaiAB4C1</w:t>
            </w:r>
          </w:p>
        </w:tc>
        <w:tc>
          <w:tcPr>
            <w:tcW w:w="2160" w:type="dxa"/>
          </w:tcPr>
          <w:p w:rsidR="00A35C00" w:rsidRDefault="00B83259" w:rsidP="005E04C8">
            <w:pPr>
              <w:jc w:val="both"/>
            </w:pPr>
            <w:r>
              <w:t>3</w:t>
            </w:r>
          </w:p>
        </w:tc>
        <w:tc>
          <w:tcPr>
            <w:tcW w:w="2160" w:type="dxa"/>
          </w:tcPr>
          <w:p w:rsidR="00A35C00" w:rsidRDefault="00B83259" w:rsidP="005E04C8">
            <w:pPr>
              <w:jc w:val="both"/>
            </w:pPr>
            <w:r>
              <w:t>6</w:t>
            </w:r>
          </w:p>
        </w:tc>
        <w:tc>
          <w:tcPr>
            <w:tcW w:w="2160" w:type="dxa"/>
          </w:tcPr>
          <w:p w:rsidR="00A35C00" w:rsidRDefault="00B83259" w:rsidP="005E04C8">
            <w:pPr>
              <w:jc w:val="both"/>
            </w:pPr>
            <w:r>
              <w:t>6</w:t>
            </w:r>
          </w:p>
        </w:tc>
        <w:tc>
          <w:tcPr>
            <w:tcW w:w="2160" w:type="dxa"/>
          </w:tcPr>
          <w:p w:rsidR="00A35C00" w:rsidRDefault="00B83259" w:rsidP="005E04C8">
            <w:pPr>
              <w:jc w:val="both"/>
            </w:pPr>
            <w:r>
              <w:t>15</w:t>
            </w:r>
          </w:p>
        </w:tc>
      </w:tr>
      <w:tr w:rsidR="00A35C00">
        <w:tc>
          <w:tcPr>
            <w:tcW w:w="2160" w:type="dxa"/>
          </w:tcPr>
          <w:p w:rsidR="00A35C00" w:rsidRDefault="00B83259" w:rsidP="005E04C8">
            <w:pPr>
              <w:jc w:val="both"/>
            </w:pPr>
            <w:r>
              <w:t>kaiAB3C2</w:t>
            </w:r>
          </w:p>
        </w:tc>
        <w:tc>
          <w:tcPr>
            <w:tcW w:w="2160" w:type="dxa"/>
          </w:tcPr>
          <w:p w:rsidR="00A35C00" w:rsidRDefault="00B83259" w:rsidP="005E04C8">
            <w:pPr>
              <w:jc w:val="both"/>
            </w:pPr>
            <w:r>
              <w:t>3</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13</w:t>
            </w:r>
          </w:p>
        </w:tc>
      </w:tr>
      <w:tr w:rsidR="00A35C00">
        <w:tc>
          <w:tcPr>
            <w:tcW w:w="2160" w:type="dxa"/>
          </w:tcPr>
          <w:p w:rsidR="00A35C00" w:rsidRDefault="00B83259" w:rsidP="005E04C8">
            <w:pPr>
              <w:jc w:val="both"/>
            </w:pPr>
            <w:r>
              <w:t>kaiAB1C1</w:t>
            </w:r>
          </w:p>
        </w:tc>
        <w:tc>
          <w:tcPr>
            <w:tcW w:w="2160" w:type="dxa"/>
          </w:tcPr>
          <w:p w:rsidR="00A35C00" w:rsidRDefault="00B83259" w:rsidP="005E04C8">
            <w:pPr>
              <w:jc w:val="both"/>
            </w:pPr>
            <w:r>
              <w:t>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12</w:t>
            </w:r>
          </w:p>
        </w:tc>
      </w:tr>
      <w:tr w:rsidR="00A35C00">
        <w:tc>
          <w:tcPr>
            <w:tcW w:w="2160" w:type="dxa"/>
          </w:tcPr>
          <w:p w:rsidR="00A35C00" w:rsidRDefault="00B83259" w:rsidP="005E04C8">
            <w:pPr>
              <w:jc w:val="both"/>
            </w:pPr>
            <w:r>
              <w:t>kaiAB4C2</w:t>
            </w:r>
          </w:p>
        </w:tc>
        <w:tc>
          <w:tcPr>
            <w:tcW w:w="2160" w:type="dxa"/>
          </w:tcPr>
          <w:p w:rsidR="00A35C00" w:rsidRDefault="00B83259" w:rsidP="005E04C8">
            <w:pPr>
              <w:jc w:val="both"/>
            </w:pPr>
            <w:r>
              <w:t>2</w:t>
            </w:r>
          </w:p>
        </w:tc>
        <w:tc>
          <w:tcPr>
            <w:tcW w:w="2160" w:type="dxa"/>
          </w:tcPr>
          <w:p w:rsidR="00A35C00" w:rsidRDefault="00B83259" w:rsidP="005E04C8">
            <w:pPr>
              <w:jc w:val="both"/>
            </w:pPr>
            <w:r>
              <w:t>5</w:t>
            </w:r>
          </w:p>
        </w:tc>
        <w:tc>
          <w:tcPr>
            <w:tcW w:w="2160" w:type="dxa"/>
          </w:tcPr>
          <w:p w:rsidR="00A35C00" w:rsidRDefault="00B83259" w:rsidP="005E04C8">
            <w:pPr>
              <w:jc w:val="both"/>
            </w:pPr>
            <w:r>
              <w:t>5</w:t>
            </w:r>
          </w:p>
        </w:tc>
        <w:tc>
          <w:tcPr>
            <w:tcW w:w="2160" w:type="dxa"/>
          </w:tcPr>
          <w:p w:rsidR="00A35C00" w:rsidRDefault="00B83259" w:rsidP="005E04C8">
            <w:pPr>
              <w:jc w:val="both"/>
            </w:pPr>
            <w:r>
              <w:t>12</w:t>
            </w:r>
          </w:p>
        </w:tc>
      </w:tr>
      <w:tr w:rsidR="00A35C00">
        <w:tc>
          <w:tcPr>
            <w:tcW w:w="2160" w:type="dxa"/>
          </w:tcPr>
          <w:p w:rsidR="00A35C00" w:rsidRDefault="00B83259" w:rsidP="005E04C8">
            <w:pPr>
              <w:jc w:val="both"/>
            </w:pPr>
            <w:r>
              <w:t>kaiAB3C1</w:t>
            </w:r>
          </w:p>
        </w:tc>
        <w:tc>
          <w:tcPr>
            <w:tcW w:w="2160" w:type="dxa"/>
          </w:tcPr>
          <w:p w:rsidR="00A35C00" w:rsidRDefault="00B83259" w:rsidP="005E04C8">
            <w:pPr>
              <w:jc w:val="both"/>
            </w:pPr>
            <w:r>
              <w:t>2</w:t>
            </w:r>
          </w:p>
        </w:tc>
        <w:tc>
          <w:tcPr>
            <w:tcW w:w="2160" w:type="dxa"/>
          </w:tcPr>
          <w:p w:rsidR="00A35C00" w:rsidRDefault="00B83259" w:rsidP="005E04C8">
            <w:pPr>
              <w:jc w:val="both"/>
            </w:pPr>
            <w:r>
              <w:t>4</w:t>
            </w:r>
          </w:p>
        </w:tc>
        <w:tc>
          <w:tcPr>
            <w:tcW w:w="2160" w:type="dxa"/>
          </w:tcPr>
          <w:p w:rsidR="00A35C00" w:rsidRDefault="00B83259" w:rsidP="005E04C8">
            <w:pPr>
              <w:jc w:val="both"/>
            </w:pPr>
            <w:r>
              <w:t>4</w:t>
            </w:r>
          </w:p>
        </w:tc>
        <w:tc>
          <w:tcPr>
            <w:tcW w:w="2160" w:type="dxa"/>
          </w:tcPr>
          <w:p w:rsidR="00A35C00" w:rsidRDefault="00B83259" w:rsidP="005E04C8">
            <w:pPr>
              <w:jc w:val="both"/>
            </w:pPr>
            <w:r>
              <w:t>10</w:t>
            </w:r>
          </w:p>
        </w:tc>
      </w:tr>
    </w:tbl>
    <w:p w:rsidR="00A35C00" w:rsidRDefault="00B83259" w:rsidP="005E04C8">
      <w:pPr>
        <w:pStyle w:val="Heading1"/>
        <w:jc w:val="both"/>
      </w:pPr>
      <w:r>
        <w:t>Case Study of some genes of interest</w:t>
      </w:r>
    </w:p>
    <w:p w:rsidR="00A35C00" w:rsidRDefault="00B83259" w:rsidP="005E04C8">
      <w:pPr>
        <w:jc w:val="both"/>
      </w:pPr>
      <w:r>
        <w:t>Here we present case studies of some genes that either were referenced in our previous report or were</w:t>
      </w:r>
      <w:r w:rsidR="009759B1">
        <w:t xml:space="preserve"> </w:t>
      </w:r>
      <w:r>
        <w:t>proposed to be a part of the signaling network in other cyanobacteria or were directly obtained from this study. The complete</w:t>
      </w:r>
      <w:r w:rsidR="009759B1">
        <w:t xml:space="preserve"> </w:t>
      </w:r>
      <w:r>
        <w:t xml:space="preserve">list of interactions </w:t>
      </w:r>
      <w:r w:rsidR="009759B1">
        <w:t xml:space="preserve">of cce_0678, rpaA, rpaB and sasA </w:t>
      </w:r>
      <w:r>
        <w:t>is given in Appendix B. If it is a sensor, the</w:t>
      </w:r>
      <w:r w:rsidR="00E12FB6">
        <w:t xml:space="preserve"> </w:t>
      </w:r>
      <w:r>
        <w:t>interaction</w:t>
      </w:r>
      <w:r w:rsidR="00E12FB6">
        <w:t>s</w:t>
      </w:r>
      <w:r>
        <w:t xml:space="preserve"> with the regulators are given in the list and vice versa.</w:t>
      </w:r>
    </w:p>
    <w:p w:rsidR="00A35C00" w:rsidRDefault="00B83259" w:rsidP="005E04C8">
      <w:pPr>
        <w:pStyle w:val="Heading2"/>
        <w:jc w:val="both"/>
      </w:pPr>
      <w:r>
        <w:t>cce_1983/aphA</w:t>
      </w:r>
    </w:p>
    <w:p w:rsidR="00A35C00" w:rsidRDefault="00B83259" w:rsidP="005E04C8">
      <w:pPr>
        <w:jc w:val="both"/>
      </w:pPr>
      <w:r>
        <w:t xml:space="preserve">Cce_1983 has been shown to have a very high mutual information with multiple clock genes in both studies using Stockel or Toepel dataset. This histidine kinase has been functionally annotated as a probable phytochrome A in the </w:t>
      </w:r>
      <w:r w:rsidR="00555509" w:rsidRPr="00555509">
        <w:rPr>
          <w:i/>
        </w:rPr>
        <w:t>Cyanothece</w:t>
      </w:r>
      <w:r>
        <w:t xml:space="preserve"> Genomic Database developed by Welsh et. al.</w:t>
      </w:r>
      <w:sdt>
        <w:sdtPr>
          <w:id w:val="-559093724"/>
          <w:citation/>
        </w:sdtPr>
        <w:sdtEndPr/>
        <w:sdtContent>
          <w:r w:rsidR="009759B1">
            <w:fldChar w:fldCharType="begin"/>
          </w:r>
          <w:r w:rsidR="009759B1">
            <w:instrText xml:space="preserve"> CITATION Wel08 \l 1033 </w:instrText>
          </w:r>
          <w:r w:rsidR="009759B1">
            <w:fldChar w:fldCharType="separate"/>
          </w:r>
          <w:r w:rsidR="009759B1">
            <w:rPr>
              <w:noProof/>
            </w:rPr>
            <w:t xml:space="preserve"> (6)</w:t>
          </w:r>
          <w:r w:rsidR="009759B1">
            <w:fldChar w:fldCharType="end"/>
          </w:r>
        </w:sdtContent>
      </w:sdt>
      <w:r>
        <w:t>. Moreover, it also shares high mutual information score with the other genes of interest presented in this case study.</w:t>
      </w:r>
    </w:p>
    <w:p w:rsidR="00A35C00" w:rsidRDefault="00B83259" w:rsidP="005E04C8">
      <w:pPr>
        <w:pStyle w:val="Heading2"/>
        <w:jc w:val="both"/>
      </w:pPr>
      <w:r>
        <w:t>cce_0678</w:t>
      </w:r>
    </w:p>
    <w:p w:rsidR="00A35C00" w:rsidRDefault="00B83259" w:rsidP="005E04C8">
      <w:pPr>
        <w:jc w:val="both"/>
      </w:pPr>
      <w:r>
        <w:t>Cce_0678 has previously been reported to share a high correlation with the RubisCo genes. In this study</w:t>
      </w:r>
      <w:r w:rsidR="009759B1">
        <w:t xml:space="preserve"> </w:t>
      </w:r>
      <w:r>
        <w:t xml:space="preserve">it is seen to share a high mutual information score with a number of important genes like cce_1983, cce_0220, cce_0164, </w:t>
      </w:r>
      <w:r>
        <w:lastRenderedPageBreak/>
        <w:t>cce_2232</w:t>
      </w:r>
      <w:r w:rsidR="009759B1">
        <w:t xml:space="preserve"> </w:t>
      </w:r>
      <w:r>
        <w:t>which have all been annotated as sensors. While cce_1983 has already been discussed above, cce_0220, cce_0164 and cce_2232 have a</w:t>
      </w:r>
      <w:r w:rsidR="009759B1">
        <w:t xml:space="preserve"> </w:t>
      </w:r>
      <w:r>
        <w:t xml:space="preserve">very high sequence similarity with the circadian input kinase </w:t>
      </w:r>
      <w:proofErr w:type="spellStart"/>
      <w:r>
        <w:t>cikA</w:t>
      </w:r>
      <w:proofErr w:type="spellEnd"/>
      <w:r>
        <w:t xml:space="preserve"> of </w:t>
      </w:r>
      <w:r w:rsidR="00E325E4" w:rsidRPr="00E325E4">
        <w:rPr>
          <w:i/>
        </w:rPr>
        <w:t>Synechococcus</w:t>
      </w:r>
      <w:r>
        <w:t xml:space="preserve"> 7942. The E-values of the BLAST search results</w:t>
      </w:r>
      <w:r w:rsidR="009759B1">
        <w:t xml:space="preserve"> </w:t>
      </w:r>
      <w:r>
        <w:t>are all presented in Appendix A.</w:t>
      </w:r>
    </w:p>
    <w:p w:rsidR="00A35C00" w:rsidRDefault="00B83259" w:rsidP="005E04C8">
      <w:pPr>
        <w:pStyle w:val="Heading2"/>
        <w:jc w:val="both"/>
      </w:pPr>
      <w:r>
        <w:t>cce_0298/rpaA</w:t>
      </w:r>
    </w:p>
    <w:p w:rsidR="00A35C00" w:rsidRDefault="00B83259" w:rsidP="005E04C8">
      <w:pPr>
        <w:jc w:val="both"/>
      </w:pPr>
      <w:r>
        <w:t xml:space="preserve">Cce_0298/rpaA has been shown to be a master regulator in </w:t>
      </w:r>
      <w:r w:rsidR="00E325E4" w:rsidRPr="00E325E4">
        <w:rPr>
          <w:i/>
        </w:rPr>
        <w:t>Synechococcus</w:t>
      </w:r>
      <w:r>
        <w:t>. In this study as well, it is seen</w:t>
      </w:r>
      <w:r w:rsidR="009759B1">
        <w:t xml:space="preserve"> </w:t>
      </w:r>
      <w:r>
        <w:t xml:space="preserve">to interact with multiple clock genes, sensors and regulators. However, while in </w:t>
      </w:r>
      <w:r w:rsidR="00E325E4" w:rsidRPr="00E325E4">
        <w:rPr>
          <w:i/>
        </w:rPr>
        <w:t>Synechococcus</w:t>
      </w:r>
      <w:r>
        <w:t>, sasA and rpaA belong to the</w:t>
      </w:r>
      <w:r w:rsidR="009759B1">
        <w:t xml:space="preserve"> </w:t>
      </w:r>
      <w:r>
        <w:t xml:space="preserve">two-component system, in </w:t>
      </w:r>
      <w:r w:rsidR="00555509" w:rsidRPr="00555509">
        <w:rPr>
          <w:i/>
        </w:rPr>
        <w:t>Cyanothece</w:t>
      </w:r>
      <w:r>
        <w:t xml:space="preserve">, cce_1751, which has the highest sequence similarity to sasA of </w:t>
      </w:r>
      <w:r w:rsidR="00E325E4" w:rsidRPr="00E325E4">
        <w:rPr>
          <w:i/>
        </w:rPr>
        <w:t>Synechococcus</w:t>
      </w:r>
      <w:r>
        <w:t>, does not have any correlation with rpaA. On the other hand, cce_1751 has a very high mutual information score with rpaB or cce_4002.</w:t>
      </w:r>
      <w:r w:rsidR="009759B1">
        <w:t xml:space="preserve"> </w:t>
      </w:r>
      <w:r>
        <w:t>Therefore, sasA or cce_1751 may not be the sensor that interacts with rpaA. Our analysis gives a list of probable sensors that</w:t>
      </w:r>
      <w:r w:rsidR="009759B1">
        <w:t xml:space="preserve"> </w:t>
      </w:r>
      <w:r>
        <w:t>interact with rpaA, among which the most probable ones are cce_0888 and cce_2546 both of which also have a high sequence similarity</w:t>
      </w:r>
      <w:r w:rsidR="009759B1">
        <w:t xml:space="preserve"> </w:t>
      </w:r>
      <w:r>
        <w:t xml:space="preserve">with sasA of </w:t>
      </w:r>
      <w:r w:rsidR="00E325E4" w:rsidRPr="00E325E4">
        <w:rPr>
          <w:i/>
        </w:rPr>
        <w:t>Synechococcus</w:t>
      </w:r>
      <w:r>
        <w:t>.</w:t>
      </w:r>
    </w:p>
    <w:p w:rsidR="00A35C00" w:rsidRDefault="00B83259" w:rsidP="005E04C8">
      <w:pPr>
        <w:pStyle w:val="Heading2"/>
        <w:jc w:val="both"/>
      </w:pPr>
      <w:r>
        <w:t>cce_1751/sasA</w:t>
      </w:r>
    </w:p>
    <w:p w:rsidR="00A35C00" w:rsidRDefault="00B83259" w:rsidP="005E04C8">
      <w:pPr>
        <w:jc w:val="both"/>
      </w:pPr>
      <w:r>
        <w:t xml:space="preserve">Cce_1751 has the highest sequence similarity with the sasA kinase of </w:t>
      </w:r>
      <w:r w:rsidR="00E325E4" w:rsidRPr="00E325E4">
        <w:rPr>
          <w:i/>
        </w:rPr>
        <w:t>Synechococcus</w:t>
      </w:r>
      <w:r>
        <w:t xml:space="preserve"> among all genes in </w:t>
      </w:r>
      <w:r w:rsidR="00555509" w:rsidRPr="00555509">
        <w:rPr>
          <w:i/>
        </w:rPr>
        <w:t>Cyanothece</w:t>
      </w:r>
      <w:r>
        <w:t xml:space="preserve">. Unlike </w:t>
      </w:r>
      <w:r w:rsidR="00E325E4" w:rsidRPr="00E325E4">
        <w:rPr>
          <w:i/>
        </w:rPr>
        <w:t>Synechococcus</w:t>
      </w:r>
      <w:r>
        <w:t xml:space="preserve"> however, cce_1751 is most closely associated with rpaB instead of rpaA as evident from the analysis of both the datasets.</w:t>
      </w:r>
    </w:p>
    <w:p w:rsidR="00A35C00" w:rsidRDefault="00B83259" w:rsidP="005E04C8">
      <w:pPr>
        <w:pStyle w:val="Heading2"/>
        <w:jc w:val="both"/>
      </w:pPr>
      <w:r>
        <w:t>cce_4002/rpaB</w:t>
      </w:r>
    </w:p>
    <w:p w:rsidR="00A35C00" w:rsidRDefault="00B83259" w:rsidP="005E04C8">
      <w:pPr>
        <w:jc w:val="both"/>
      </w:pPr>
      <w:r>
        <w:t>From this analysis, it is clear that rpaB is also a key regulator of the circadian output pathway along</w:t>
      </w:r>
      <w:r w:rsidR="009759B1">
        <w:t xml:space="preserve"> </w:t>
      </w:r>
      <w:r>
        <w:t>with rpaA because of its association with multiple clock genes, sasA</w:t>
      </w:r>
      <w:r w:rsidR="009759B1">
        <w:t>-</w:t>
      </w:r>
      <w:r>
        <w:t>like sensor cce_1751 and multiple regulators. It has also</w:t>
      </w:r>
      <w:r w:rsidR="009759B1">
        <w:t xml:space="preserve"> </w:t>
      </w:r>
      <w:r>
        <w:t>been shown experimentally by Hanaoka et. al.</w:t>
      </w:r>
      <w:sdt>
        <w:sdtPr>
          <w:id w:val="2008249430"/>
          <w:citation/>
        </w:sdtPr>
        <w:sdtEndPr/>
        <w:sdtContent>
          <w:r w:rsidR="00EE22A1">
            <w:fldChar w:fldCharType="begin"/>
          </w:r>
          <w:r w:rsidR="00EE22A1">
            <w:instrText xml:space="preserve"> CITATION Han12 \l 1033 </w:instrText>
          </w:r>
          <w:r w:rsidR="00EE22A1">
            <w:fldChar w:fldCharType="separate"/>
          </w:r>
          <w:r w:rsidR="00EE22A1">
            <w:rPr>
              <w:noProof/>
            </w:rPr>
            <w:t xml:space="preserve"> (7)</w:t>
          </w:r>
          <w:r w:rsidR="00EE22A1">
            <w:fldChar w:fldCharType="end"/>
          </w:r>
        </w:sdtContent>
      </w:sdt>
      <w:r>
        <w:t xml:space="preserve"> that RpaB binds to the kaiBC promoter and is a part of the circadian output pathway</w:t>
      </w:r>
      <w:r w:rsidR="00AF2039">
        <w:t xml:space="preserve"> in </w:t>
      </w:r>
      <w:r w:rsidR="00E325E4" w:rsidRPr="00E325E4">
        <w:rPr>
          <w:i/>
        </w:rPr>
        <w:t>Synechococcus</w:t>
      </w:r>
      <w:r>
        <w:t>.</w:t>
      </w:r>
    </w:p>
    <w:p w:rsidR="00A35C00" w:rsidRDefault="00B83259" w:rsidP="005E04C8">
      <w:pPr>
        <w:pStyle w:val="Heading2"/>
        <w:jc w:val="both"/>
      </w:pPr>
      <w:r>
        <w:t>cce_4751/cikA</w:t>
      </w:r>
    </w:p>
    <w:p w:rsidR="00A35C00" w:rsidRDefault="00B83259" w:rsidP="005E04C8">
      <w:pPr>
        <w:jc w:val="both"/>
      </w:pPr>
      <w:r>
        <w:t>Among the two-component hybrid sensor &amp; regulators, cce_4751 stands out because of its high correlation with</w:t>
      </w:r>
      <w:r w:rsidR="00EE22A1">
        <w:t xml:space="preserve"> </w:t>
      </w:r>
      <w:r>
        <w:t xml:space="preserve">multiple clock genes and high sequence similarity with the </w:t>
      </w:r>
      <w:proofErr w:type="spellStart"/>
      <w:r>
        <w:t>cikA</w:t>
      </w:r>
      <w:proofErr w:type="spellEnd"/>
      <w:r>
        <w:t xml:space="preserve"> gene of </w:t>
      </w:r>
      <w:r w:rsidR="00E325E4" w:rsidRPr="00E325E4">
        <w:rPr>
          <w:i/>
        </w:rPr>
        <w:t>Synechococcus</w:t>
      </w:r>
      <w:r>
        <w:t>.</w:t>
      </w:r>
    </w:p>
    <w:p w:rsidR="00A35C00" w:rsidRDefault="00B83259" w:rsidP="005E04C8">
      <w:pPr>
        <w:pStyle w:val="Heading2"/>
        <w:jc w:val="both"/>
      </w:pPr>
      <w:r>
        <w:t>cce_0888/nblS</w:t>
      </w:r>
    </w:p>
    <w:p w:rsidR="00A35C00" w:rsidRDefault="00B83259" w:rsidP="005E04C8">
      <w:pPr>
        <w:jc w:val="both"/>
      </w:pPr>
      <w:r>
        <w:t>Cce_0888 is another interesting gene that is anotated as a two-component sensor histidine kinase and correlates</w:t>
      </w:r>
      <w:r w:rsidR="00AF2039">
        <w:t xml:space="preserve"> </w:t>
      </w:r>
      <w:r>
        <w:t>highly with multiple clock genes and the regulator rpaA as seen in the analysis.</w:t>
      </w:r>
    </w:p>
    <w:p w:rsidR="00AF2039" w:rsidRDefault="00AF2039" w:rsidP="005E04C8">
      <w:pPr>
        <w:jc w:val="both"/>
      </w:pPr>
      <w:r>
        <w:t xml:space="preserve">A Spearman Correlation based analysis of the genes of interest listed above along with the circadian clock genes is presented in Appendix C. This is done to find the positive or negative nature of interaction between them. </w:t>
      </w:r>
    </w:p>
    <w:p w:rsidR="00A35C00" w:rsidRDefault="00B83259" w:rsidP="005E04C8">
      <w:pPr>
        <w:pStyle w:val="Heading1"/>
        <w:jc w:val="both"/>
      </w:pPr>
      <w:r>
        <w:t>Conclusion</w:t>
      </w:r>
    </w:p>
    <w:p w:rsidR="00A35C00" w:rsidRDefault="00B83259" w:rsidP="005E04C8">
      <w:pPr>
        <w:jc w:val="both"/>
      </w:pPr>
      <w:r>
        <w:t>From the above analysis we can conclude that:</w:t>
      </w:r>
    </w:p>
    <w:p w:rsidR="00A35C00" w:rsidRDefault="00B83259" w:rsidP="005E04C8">
      <w:pPr>
        <w:pStyle w:val="ListBullet"/>
        <w:jc w:val="both"/>
      </w:pPr>
      <w:r>
        <w:t>cce_1983/aphA might be a photoreceptor that interacts with the clock.</w:t>
      </w:r>
    </w:p>
    <w:p w:rsidR="00A35C00" w:rsidRDefault="00B83259" w:rsidP="005E04C8">
      <w:pPr>
        <w:pStyle w:val="ListBullet"/>
        <w:jc w:val="both"/>
      </w:pPr>
      <w:r>
        <w:t>cce_0678's importance as a regulator is further highlighted in this study.</w:t>
      </w:r>
    </w:p>
    <w:p w:rsidR="00A35C00" w:rsidRDefault="00B83259" w:rsidP="005E04C8">
      <w:pPr>
        <w:pStyle w:val="ListBullet"/>
        <w:jc w:val="both"/>
      </w:pPr>
      <w:r>
        <w:t xml:space="preserve">rpaA and rpaB are equally important in the </w:t>
      </w:r>
      <w:r w:rsidR="00555509" w:rsidRPr="00555509">
        <w:rPr>
          <w:i/>
        </w:rPr>
        <w:t>Cyanothece</w:t>
      </w:r>
      <w:r>
        <w:t xml:space="preserve"> circadian output pathway.</w:t>
      </w:r>
    </w:p>
    <w:p w:rsidR="00A35C00" w:rsidRDefault="00B83259" w:rsidP="005E04C8">
      <w:pPr>
        <w:pStyle w:val="ListBullet"/>
        <w:jc w:val="both"/>
      </w:pPr>
      <w:r>
        <w:t>cce_1751/sasA may not be the kinase that interacts with rpaA</w:t>
      </w:r>
      <w:r w:rsidR="007A337C">
        <w:t xml:space="preserve"> in </w:t>
      </w:r>
      <w:r w:rsidR="00555509" w:rsidRPr="00555509">
        <w:rPr>
          <w:i/>
        </w:rPr>
        <w:t>Cyanothece</w:t>
      </w:r>
      <w:r>
        <w:t>. On the other hand, it may regulate rpaB.</w:t>
      </w:r>
    </w:p>
    <w:p w:rsidR="00A35C00" w:rsidRDefault="00B83259" w:rsidP="005E04C8">
      <w:pPr>
        <w:pStyle w:val="ListBullet"/>
        <w:jc w:val="both"/>
      </w:pPr>
      <w:r>
        <w:t>The Kai copies may be present not just to maintain robustness. There m</w:t>
      </w:r>
      <w:r w:rsidR="007A337C">
        <w:t>ay</w:t>
      </w:r>
      <w:r>
        <w:t xml:space="preserve"> be two separate clocks that operate simultaneosly and regulate similar transcription factors for different processes. This can be the reason why </w:t>
      </w:r>
      <w:r w:rsidR="00555509" w:rsidRPr="00555509">
        <w:rPr>
          <w:i/>
        </w:rPr>
        <w:t>Cyanothece</w:t>
      </w:r>
      <w:r>
        <w:t xml:space="preserve"> has multiple copies of not only the clock genes but also the kinases and regulators that are supposed to interact with the clock. Maybe that's how they separate two conflicting processes, Photosynthesis and Nitrogen Fixation.</w:t>
      </w:r>
    </w:p>
    <w:p w:rsidR="00A35C00" w:rsidRDefault="00B83259" w:rsidP="005E04C8">
      <w:pPr>
        <w:pStyle w:val="Heading1"/>
        <w:jc w:val="both"/>
      </w:pPr>
      <w:r>
        <w:lastRenderedPageBreak/>
        <w:t>Appendix A</w:t>
      </w:r>
    </w:p>
    <w:p w:rsidR="00A35C00" w:rsidRDefault="00B83259" w:rsidP="005E04C8">
      <w:pPr>
        <w:jc w:val="both"/>
      </w:pPr>
      <w:r>
        <w:t xml:space="preserve">The following table lists the E-values obtained by running a BLAST search of some circadian clock module components of </w:t>
      </w:r>
      <w:r w:rsidR="00AD733C" w:rsidRPr="00AD733C">
        <w:rPr>
          <w:i/>
          <w:iCs/>
        </w:rPr>
        <w:t>Synechococcus</w:t>
      </w:r>
      <w:r w:rsidR="00AD733C">
        <w:t xml:space="preserve"> </w:t>
      </w:r>
      <w:r>
        <w:t xml:space="preserve">and maps them to </w:t>
      </w:r>
      <w:r w:rsidR="00555509" w:rsidRPr="00555509">
        <w:rPr>
          <w:i/>
        </w:rPr>
        <w:t>Cyanothece</w:t>
      </w:r>
      <w:r>
        <w:t xml:space="preserve"> genes. It is obtained from the work of Vinh et. al.</w:t>
      </w:r>
      <w:sdt>
        <w:sdtPr>
          <w:id w:val="493680983"/>
          <w:citation/>
        </w:sdtPr>
        <w:sdtEndPr/>
        <w:sdtContent>
          <w:r w:rsidR="00AD733C">
            <w:fldChar w:fldCharType="begin"/>
          </w:r>
          <w:r w:rsidR="00AD733C">
            <w:instrText xml:space="preserve"> CITATION Vin13 \l 1033 </w:instrText>
          </w:r>
          <w:r w:rsidR="00AD733C">
            <w:fldChar w:fldCharType="separate"/>
          </w:r>
          <w:r w:rsidR="00AD733C">
            <w:rPr>
              <w:noProof/>
            </w:rPr>
            <w:t xml:space="preserve"> (2)</w:t>
          </w:r>
          <w:r w:rsidR="00AD733C">
            <w:fldChar w:fldCharType="end"/>
          </w:r>
        </w:sdtContent>
      </w:sdt>
      <w:r w:rsidR="00AD733C">
        <w:t>.</w:t>
      </w:r>
    </w:p>
    <w:tbl>
      <w:tblPr>
        <w:tblW w:w="0" w:type="auto"/>
        <w:tblLook w:val="04A0" w:firstRow="1" w:lastRow="0" w:firstColumn="1" w:lastColumn="0" w:noHBand="0" w:noVBand="1"/>
      </w:tblPr>
      <w:tblGrid>
        <w:gridCol w:w="2700"/>
        <w:gridCol w:w="2700"/>
        <w:gridCol w:w="2700"/>
        <w:gridCol w:w="2700"/>
      </w:tblGrid>
      <w:tr w:rsidR="00A35C00">
        <w:tc>
          <w:tcPr>
            <w:tcW w:w="2700" w:type="dxa"/>
          </w:tcPr>
          <w:p w:rsidR="00A35C00" w:rsidRDefault="00E325E4" w:rsidP="005E04C8">
            <w:pPr>
              <w:jc w:val="both"/>
            </w:pPr>
            <w:r w:rsidRPr="00E325E4">
              <w:rPr>
                <w:i/>
              </w:rPr>
              <w:t>Synechococcus</w:t>
            </w:r>
          </w:p>
        </w:tc>
        <w:tc>
          <w:tcPr>
            <w:tcW w:w="2700" w:type="dxa"/>
          </w:tcPr>
          <w:p w:rsidR="00A35C00" w:rsidRDefault="00555509" w:rsidP="005E04C8">
            <w:pPr>
              <w:jc w:val="both"/>
            </w:pPr>
            <w:r w:rsidRPr="00555509">
              <w:rPr>
                <w:i/>
              </w:rPr>
              <w:t>Cyanothece</w:t>
            </w:r>
          </w:p>
        </w:tc>
        <w:tc>
          <w:tcPr>
            <w:tcW w:w="2700" w:type="dxa"/>
          </w:tcPr>
          <w:p w:rsidR="00A35C00" w:rsidRDefault="00B83259" w:rsidP="005E04C8">
            <w:pPr>
              <w:jc w:val="both"/>
            </w:pPr>
            <w:r>
              <w:t>E-Value</w:t>
            </w:r>
          </w:p>
        </w:tc>
        <w:tc>
          <w:tcPr>
            <w:tcW w:w="2700" w:type="dxa"/>
          </w:tcPr>
          <w:p w:rsidR="00A35C00" w:rsidRDefault="00555509" w:rsidP="005E04C8">
            <w:pPr>
              <w:jc w:val="both"/>
            </w:pPr>
            <w:r w:rsidRPr="00555509">
              <w:rPr>
                <w:i/>
              </w:rPr>
              <w:t>Cyanothece</w:t>
            </w:r>
            <w:r w:rsidR="00B83259">
              <w:t xml:space="preserve"> homolog description</w:t>
            </w:r>
          </w:p>
        </w:tc>
      </w:tr>
      <w:tr w:rsidR="00A35C00">
        <w:tc>
          <w:tcPr>
            <w:tcW w:w="2700" w:type="dxa"/>
          </w:tcPr>
          <w:p w:rsidR="00A35C00" w:rsidRDefault="00B83259" w:rsidP="005E04C8">
            <w:pPr>
              <w:jc w:val="both"/>
            </w:pPr>
            <w:r>
              <w:t>CikA</w:t>
            </w:r>
          </w:p>
        </w:tc>
        <w:tc>
          <w:tcPr>
            <w:tcW w:w="2700" w:type="dxa"/>
          </w:tcPr>
          <w:p w:rsidR="00A35C00" w:rsidRDefault="00B83259" w:rsidP="005E04C8">
            <w:pPr>
              <w:jc w:val="both"/>
            </w:pPr>
            <w:r>
              <w:t>cce_4751</w:t>
            </w:r>
          </w:p>
        </w:tc>
        <w:tc>
          <w:tcPr>
            <w:tcW w:w="2700" w:type="dxa"/>
          </w:tcPr>
          <w:p w:rsidR="00A35C00" w:rsidRDefault="00B83259" w:rsidP="005E04C8">
            <w:pPr>
              <w:jc w:val="both"/>
            </w:pPr>
            <w:r>
              <w:t>1e-129</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cce_4289</w:t>
            </w:r>
          </w:p>
        </w:tc>
        <w:tc>
          <w:tcPr>
            <w:tcW w:w="2700" w:type="dxa"/>
          </w:tcPr>
          <w:p w:rsidR="00A35C00" w:rsidRDefault="00B83259" w:rsidP="005E04C8">
            <w:pPr>
              <w:jc w:val="both"/>
            </w:pPr>
            <w:r>
              <w:t>7e-67</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cce_1138</w:t>
            </w:r>
          </w:p>
        </w:tc>
        <w:tc>
          <w:tcPr>
            <w:tcW w:w="2700" w:type="dxa"/>
          </w:tcPr>
          <w:p w:rsidR="00A35C00" w:rsidRDefault="00B83259" w:rsidP="005E04C8">
            <w:pPr>
              <w:jc w:val="both"/>
            </w:pPr>
            <w:r>
              <w:t>2e-59</w:t>
            </w:r>
          </w:p>
        </w:tc>
        <w:tc>
          <w:tcPr>
            <w:tcW w:w="2700" w:type="dxa"/>
          </w:tcPr>
          <w:p w:rsidR="00A35C00" w:rsidRDefault="00B83259" w:rsidP="005E04C8">
            <w:pPr>
              <w:jc w:val="both"/>
            </w:pPr>
            <w:r>
              <w:t>two-component hybrid sensor and regulator</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cce_0164</w:t>
            </w:r>
          </w:p>
        </w:tc>
        <w:tc>
          <w:tcPr>
            <w:tcW w:w="2700" w:type="dxa"/>
          </w:tcPr>
          <w:p w:rsidR="00A35C00" w:rsidRDefault="00B83259" w:rsidP="005E04C8">
            <w:pPr>
              <w:jc w:val="both"/>
            </w:pPr>
            <w:r>
              <w:t>1e-52</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cce_0220</w:t>
            </w:r>
          </w:p>
        </w:tc>
        <w:tc>
          <w:tcPr>
            <w:tcW w:w="2700" w:type="dxa"/>
          </w:tcPr>
          <w:p w:rsidR="00A35C00" w:rsidRDefault="00B83259" w:rsidP="005E04C8">
            <w:pPr>
              <w:jc w:val="both"/>
            </w:pPr>
            <w:r>
              <w:t>4e-52</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cce_2232</w:t>
            </w:r>
          </w:p>
        </w:tc>
        <w:tc>
          <w:tcPr>
            <w:tcW w:w="2700" w:type="dxa"/>
          </w:tcPr>
          <w:p w:rsidR="00A35C00" w:rsidRDefault="00B83259" w:rsidP="005E04C8">
            <w:pPr>
              <w:jc w:val="both"/>
            </w:pPr>
            <w:r>
              <w:t>3e-46</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cce_1185</w:t>
            </w:r>
          </w:p>
        </w:tc>
        <w:tc>
          <w:tcPr>
            <w:tcW w:w="2700" w:type="dxa"/>
          </w:tcPr>
          <w:p w:rsidR="00A35C00" w:rsidRDefault="00B83259" w:rsidP="005E04C8">
            <w:pPr>
              <w:jc w:val="both"/>
            </w:pPr>
            <w:r>
              <w:t>7e-46</w:t>
            </w:r>
          </w:p>
        </w:tc>
        <w:tc>
          <w:tcPr>
            <w:tcW w:w="2700" w:type="dxa"/>
          </w:tcPr>
          <w:p w:rsidR="00A35C00" w:rsidRDefault="00B83259" w:rsidP="005E04C8">
            <w:pPr>
              <w:jc w:val="both"/>
            </w:pPr>
            <w:r>
              <w:t>two-component hybrid sensor and regulator</w:t>
            </w:r>
          </w:p>
        </w:tc>
      </w:tr>
      <w:tr w:rsidR="00A35C00">
        <w:tc>
          <w:tcPr>
            <w:tcW w:w="2700" w:type="dxa"/>
          </w:tcPr>
          <w:p w:rsidR="00A35C00" w:rsidRDefault="00B83259" w:rsidP="005E04C8">
            <w:pPr>
              <w:jc w:val="both"/>
            </w:pPr>
            <w:r>
              <w:t>SasA</w:t>
            </w:r>
          </w:p>
        </w:tc>
        <w:tc>
          <w:tcPr>
            <w:tcW w:w="2700" w:type="dxa"/>
          </w:tcPr>
          <w:p w:rsidR="00A35C00" w:rsidRDefault="00B83259" w:rsidP="005E04C8">
            <w:pPr>
              <w:jc w:val="both"/>
            </w:pPr>
            <w:r>
              <w:t>cce_1751</w:t>
            </w:r>
          </w:p>
        </w:tc>
        <w:tc>
          <w:tcPr>
            <w:tcW w:w="2700" w:type="dxa"/>
          </w:tcPr>
          <w:p w:rsidR="00A35C00" w:rsidRDefault="00B83259" w:rsidP="005E04C8">
            <w:pPr>
              <w:jc w:val="both"/>
            </w:pPr>
            <w:r>
              <w:t>9e-81</w:t>
            </w:r>
          </w:p>
        </w:tc>
        <w:tc>
          <w:tcPr>
            <w:tcW w:w="2700" w:type="dxa"/>
          </w:tcPr>
          <w:p w:rsidR="00A35C00" w:rsidRDefault="00B83259" w:rsidP="005E04C8">
            <w:pPr>
              <w:jc w:val="both"/>
            </w:pPr>
            <w:r>
              <w:t>adaptive-response sensory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cce_2546</w:t>
            </w:r>
          </w:p>
        </w:tc>
        <w:tc>
          <w:tcPr>
            <w:tcW w:w="2700" w:type="dxa"/>
          </w:tcPr>
          <w:p w:rsidR="00A35C00" w:rsidRDefault="00B83259" w:rsidP="005E04C8">
            <w:pPr>
              <w:jc w:val="both"/>
            </w:pPr>
            <w:r>
              <w:t>3e-27</w:t>
            </w:r>
          </w:p>
        </w:tc>
        <w:tc>
          <w:tcPr>
            <w:tcW w:w="2700" w:type="dxa"/>
          </w:tcPr>
          <w:p w:rsidR="00A35C00" w:rsidRDefault="00B83259" w:rsidP="005E04C8">
            <w:pPr>
              <w:jc w:val="both"/>
            </w:pPr>
            <w:r>
              <w:t>two-component sensor histidine kinase</w:t>
            </w:r>
          </w:p>
        </w:tc>
      </w:tr>
      <w:tr w:rsidR="00A35C00">
        <w:tc>
          <w:tcPr>
            <w:tcW w:w="2700" w:type="dxa"/>
          </w:tcPr>
          <w:p w:rsidR="00A35C00" w:rsidRDefault="00A35C00" w:rsidP="005E04C8">
            <w:pPr>
              <w:jc w:val="both"/>
            </w:pPr>
          </w:p>
        </w:tc>
        <w:tc>
          <w:tcPr>
            <w:tcW w:w="2700" w:type="dxa"/>
          </w:tcPr>
          <w:p w:rsidR="00A35C00" w:rsidRDefault="00B83259" w:rsidP="005E04C8">
            <w:pPr>
              <w:jc w:val="both"/>
            </w:pPr>
            <w:r>
              <w:t>cce_0888</w:t>
            </w:r>
          </w:p>
        </w:tc>
        <w:tc>
          <w:tcPr>
            <w:tcW w:w="2700" w:type="dxa"/>
          </w:tcPr>
          <w:p w:rsidR="00A35C00" w:rsidRDefault="00B83259" w:rsidP="005E04C8">
            <w:pPr>
              <w:jc w:val="both"/>
            </w:pPr>
            <w:r>
              <w:t>4e-25</w:t>
            </w:r>
          </w:p>
        </w:tc>
        <w:tc>
          <w:tcPr>
            <w:tcW w:w="2700" w:type="dxa"/>
          </w:tcPr>
          <w:p w:rsidR="00A35C00" w:rsidRDefault="00B83259" w:rsidP="005E04C8">
            <w:pPr>
              <w:jc w:val="both"/>
            </w:pPr>
            <w:r>
              <w:t>two-component sensor histidine kinase</w:t>
            </w:r>
          </w:p>
        </w:tc>
      </w:tr>
    </w:tbl>
    <w:p w:rsidR="00A35C00" w:rsidRDefault="00A35C00" w:rsidP="005E04C8">
      <w:pPr>
        <w:jc w:val="both"/>
      </w:pPr>
    </w:p>
    <w:sectPr w:rsidR="00A35C00"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6D0"/>
    <w:rsid w:val="00034616"/>
    <w:rsid w:val="0006063C"/>
    <w:rsid w:val="000C15C5"/>
    <w:rsid w:val="0015074B"/>
    <w:rsid w:val="0029639D"/>
    <w:rsid w:val="00326F90"/>
    <w:rsid w:val="00475149"/>
    <w:rsid w:val="00555509"/>
    <w:rsid w:val="005A3B58"/>
    <w:rsid w:val="005E04C8"/>
    <w:rsid w:val="00784D86"/>
    <w:rsid w:val="007A337C"/>
    <w:rsid w:val="007C2AB4"/>
    <w:rsid w:val="00807557"/>
    <w:rsid w:val="009759B1"/>
    <w:rsid w:val="00A35C00"/>
    <w:rsid w:val="00AA1D8D"/>
    <w:rsid w:val="00AD733C"/>
    <w:rsid w:val="00AF2039"/>
    <w:rsid w:val="00B06F2C"/>
    <w:rsid w:val="00B47730"/>
    <w:rsid w:val="00B83259"/>
    <w:rsid w:val="00B840FD"/>
    <w:rsid w:val="00C1586A"/>
    <w:rsid w:val="00CB0664"/>
    <w:rsid w:val="00E12FB6"/>
    <w:rsid w:val="00E325E4"/>
    <w:rsid w:val="00E367EB"/>
    <w:rsid w:val="00EE22A1"/>
    <w:rsid w:val="00EE5053"/>
    <w:rsid w:val="00F951CE"/>
    <w:rsid w:val="00FC693F"/>
    <w:rsid w:val="00FE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5FD1F"/>
  <w14:defaultImageDpi w14:val="300"/>
  <w15:docId w15:val="{F5C2B1E3-009F-EF4B-901A-1B6BD71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6137">
      <w:bodyDiv w:val="1"/>
      <w:marLeft w:val="0"/>
      <w:marRight w:val="0"/>
      <w:marTop w:val="0"/>
      <w:marBottom w:val="0"/>
      <w:divBdr>
        <w:top w:val="none" w:sz="0" w:space="0" w:color="auto"/>
        <w:left w:val="none" w:sz="0" w:space="0" w:color="auto"/>
        <w:bottom w:val="none" w:sz="0" w:space="0" w:color="auto"/>
        <w:right w:val="none" w:sz="0" w:space="0" w:color="auto"/>
      </w:divBdr>
    </w:div>
    <w:div w:id="104809760">
      <w:bodyDiv w:val="1"/>
      <w:marLeft w:val="0"/>
      <w:marRight w:val="0"/>
      <w:marTop w:val="0"/>
      <w:marBottom w:val="0"/>
      <w:divBdr>
        <w:top w:val="none" w:sz="0" w:space="0" w:color="auto"/>
        <w:left w:val="none" w:sz="0" w:space="0" w:color="auto"/>
        <w:bottom w:val="none" w:sz="0" w:space="0" w:color="auto"/>
        <w:right w:val="none" w:sz="0" w:space="0" w:color="auto"/>
      </w:divBdr>
    </w:div>
    <w:div w:id="356468904">
      <w:bodyDiv w:val="1"/>
      <w:marLeft w:val="0"/>
      <w:marRight w:val="0"/>
      <w:marTop w:val="0"/>
      <w:marBottom w:val="0"/>
      <w:divBdr>
        <w:top w:val="none" w:sz="0" w:space="0" w:color="auto"/>
        <w:left w:val="none" w:sz="0" w:space="0" w:color="auto"/>
        <w:bottom w:val="none" w:sz="0" w:space="0" w:color="auto"/>
        <w:right w:val="none" w:sz="0" w:space="0" w:color="auto"/>
      </w:divBdr>
    </w:div>
    <w:div w:id="628123278">
      <w:bodyDiv w:val="1"/>
      <w:marLeft w:val="0"/>
      <w:marRight w:val="0"/>
      <w:marTop w:val="0"/>
      <w:marBottom w:val="0"/>
      <w:divBdr>
        <w:top w:val="none" w:sz="0" w:space="0" w:color="auto"/>
        <w:left w:val="none" w:sz="0" w:space="0" w:color="auto"/>
        <w:bottom w:val="none" w:sz="0" w:space="0" w:color="auto"/>
        <w:right w:val="none" w:sz="0" w:space="0" w:color="auto"/>
      </w:divBdr>
    </w:div>
    <w:div w:id="718866056">
      <w:bodyDiv w:val="1"/>
      <w:marLeft w:val="0"/>
      <w:marRight w:val="0"/>
      <w:marTop w:val="0"/>
      <w:marBottom w:val="0"/>
      <w:divBdr>
        <w:top w:val="none" w:sz="0" w:space="0" w:color="auto"/>
        <w:left w:val="none" w:sz="0" w:space="0" w:color="auto"/>
        <w:bottom w:val="none" w:sz="0" w:space="0" w:color="auto"/>
        <w:right w:val="none" w:sz="0" w:space="0" w:color="auto"/>
      </w:divBdr>
    </w:div>
    <w:div w:id="726563410">
      <w:bodyDiv w:val="1"/>
      <w:marLeft w:val="0"/>
      <w:marRight w:val="0"/>
      <w:marTop w:val="0"/>
      <w:marBottom w:val="0"/>
      <w:divBdr>
        <w:top w:val="none" w:sz="0" w:space="0" w:color="auto"/>
        <w:left w:val="none" w:sz="0" w:space="0" w:color="auto"/>
        <w:bottom w:val="none" w:sz="0" w:space="0" w:color="auto"/>
        <w:right w:val="none" w:sz="0" w:space="0" w:color="auto"/>
      </w:divBdr>
    </w:div>
    <w:div w:id="1567835739">
      <w:bodyDiv w:val="1"/>
      <w:marLeft w:val="0"/>
      <w:marRight w:val="0"/>
      <w:marTop w:val="0"/>
      <w:marBottom w:val="0"/>
      <w:divBdr>
        <w:top w:val="none" w:sz="0" w:space="0" w:color="auto"/>
        <w:left w:val="none" w:sz="0" w:space="0" w:color="auto"/>
        <w:bottom w:val="none" w:sz="0" w:space="0" w:color="auto"/>
        <w:right w:val="none" w:sz="0" w:space="0" w:color="auto"/>
      </w:divBdr>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
    <w:div w:id="1804078173">
      <w:bodyDiv w:val="1"/>
      <w:marLeft w:val="0"/>
      <w:marRight w:val="0"/>
      <w:marTop w:val="0"/>
      <w:marBottom w:val="0"/>
      <w:divBdr>
        <w:top w:val="none" w:sz="0" w:space="0" w:color="auto"/>
        <w:left w:val="none" w:sz="0" w:space="0" w:color="auto"/>
        <w:bottom w:val="none" w:sz="0" w:space="0" w:color="auto"/>
        <w:right w:val="none" w:sz="0" w:space="0" w:color="auto"/>
      </w:divBdr>
    </w:div>
    <w:div w:id="2062705680">
      <w:bodyDiv w:val="1"/>
      <w:marLeft w:val="0"/>
      <w:marRight w:val="0"/>
      <w:marTop w:val="0"/>
      <w:marBottom w:val="0"/>
      <w:divBdr>
        <w:top w:val="none" w:sz="0" w:space="0" w:color="auto"/>
        <w:left w:val="none" w:sz="0" w:space="0" w:color="auto"/>
        <w:bottom w:val="none" w:sz="0" w:space="0" w:color="auto"/>
        <w:right w:val="none" w:sz="0" w:space="0" w:color="auto"/>
      </w:divBdr>
    </w:div>
    <w:div w:id="2080981003">
      <w:bodyDiv w:val="1"/>
      <w:marLeft w:val="0"/>
      <w:marRight w:val="0"/>
      <w:marTop w:val="0"/>
      <w:marBottom w:val="0"/>
      <w:divBdr>
        <w:top w:val="none" w:sz="0" w:space="0" w:color="auto"/>
        <w:left w:val="none" w:sz="0" w:space="0" w:color="auto"/>
        <w:bottom w:val="none" w:sz="0" w:space="0" w:color="auto"/>
        <w:right w:val="none" w:sz="0" w:space="0" w:color="auto"/>
      </w:divBdr>
    </w:div>
    <w:div w:id="2085107178">
      <w:bodyDiv w:val="1"/>
      <w:marLeft w:val="0"/>
      <w:marRight w:val="0"/>
      <w:marTop w:val="0"/>
      <w:marBottom w:val="0"/>
      <w:divBdr>
        <w:top w:val="none" w:sz="0" w:space="0" w:color="auto"/>
        <w:left w:val="none" w:sz="0" w:space="0" w:color="auto"/>
        <w:bottom w:val="none" w:sz="0" w:space="0" w:color="auto"/>
        <w:right w:val="none" w:sz="0" w:space="0" w:color="auto"/>
      </w:divBdr>
    </w:div>
    <w:div w:id="2119987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Coh</b:Tag>
    <b:SourceType>JournalArticle</b:SourceType>
    <b:Guid>{2E956B89-61CC-FF4A-A76F-7BFD0764E9D6}</b:Guid>
    <b:Author>
      <b:Author>
        <b:NameList xmlns:msxsl="urn:schemas-microsoft-com:xslt" xmlns:b="http://schemas.openxmlformats.org/officeDocument/2006/bibliography">
          <b:Person>
            <b:Last>Cohen</b:Last>
            <b:First>Susan</b:First>
            <b:Middle/>
          </b:Person>
        </b:NameList>
      </b:Author>
    </b:Author>
    <b:Title>Circadian Rhythms in Cyanobacteria</b:Title>
    <b:JournalName>Microbiology and Molecular Biology Reviews</b:JournalName>
    <b:Publisher/>
    <b:City/>
    <b:Year/>
    <b:Month/>
    <b:Day/>
    <b:Volume>79</b:Volume>
    <b:Issue>4</b:Issue>
    <b:Pages>373–385</b:Pages>
    <b:ShortTitle/>
    <b:StandardNumber/>
    <b:Comments/>
    <b:RefOrder>1</b:RefOrder>
  </b:Source>
  <b:Source>
    <b:Tag>Vin13</b:Tag>
    <b:SourceType>JournalArticle</b:SourceType>
    <b:Guid>{D107B9A7-6194-474A-AF14-02D71B15BFBA}</b:Guid>
    <b:Author>
      <b:Author>
        <b:NameList xmlns:msxsl="urn:schemas-microsoft-com:xslt" xmlns:b="http://schemas.openxmlformats.org/officeDocument/2006/bibliography">
          <b:Person>
            <b:Last>Vinh</b:Last>
            <b:First>Nguyen</b:First>
            <b:Middle>Xuan</b:Middle>
          </b:Person>
          <b:Person>
            <b:Last>Chetty</b:Last>
            <b:First>Madhu</b:First>
            <b:Middle/>
          </b:Person>
          <b:Person>
            <b:Last>Coppel</b:Last>
            <b:First>Ross</b:First>
            <b:Middle>L.</b:Middle>
          </b:Person>
          <b:Person>
            <b:Last>Gaudana</b:Last>
            <b:First>Sandeep</b:First>
            <b:Middle>B.</b:Middle>
          </b:Person>
          <b:Person>
            <b:Last>Wangikar</b:Last>
            <b:First>Pramod</b:First>
            <b:Middle>P.</b:Middle>
          </b:Person>
        </b:NameList>
      </b:Author>
    </b:Author>
    <b:Title>A model of the circadian clock in the cyanobacterium Cyanothece sp. ATCC 51142</b:Title>
    <b:JournalName>BMC Bioinformatics</b:JournalName>
    <b:Publisher/>
    <b:City/>
    <b:Year>2013</b:Year>
    <b:Month/>
    <b:Day/>
    <b:Volume>14</b:Volume>
    <b:Issue>2</b:Issue>
    <b:Pages>1-9</b:Pages>
    <b:ShortTitle/>
    <b:StandardNumber/>
    <b:Comments/>
    <b:RefOrder>2</b:RefOrder>
  </b:Source>
  <b:Source>
    <b:Tag>Sor05</b:Tag>
    <b:SourceType>JournalArticle</b:SourceType>
    <b:Guid>{63D0F51D-B80B-6046-8DB0-CA7A6E931553}</b:Guid>
    <b:Author>
      <b:Author>
        <b:NameList xmlns:msxsl="urn:schemas-microsoft-com:xslt" xmlns:b="http://schemas.openxmlformats.org/officeDocument/2006/bibliography">
          <b:Person>
            <b:Last>Sorjamaa</b:Last>
            <b:First>Antti</b:First>
            <b:Middle/>
          </b:Person>
          <b:Person>
            <b:Last>Hao</b:Last>
            <b:First>Jin</b:First>
            <b:Middle/>
          </b:Person>
          <b:Person>
            <b:Last>Lendasse</b:Last>
            <b:First>Amaury</b:First>
            <b:Middle/>
          </b:Person>
        </b:NameList>
      </b:Author>
    </b:Author>
    <b:Title>Mutual information and k-nearest neighbors approximator for time series prediction</b:Title>
    <b:JournalName>Lecture Notes in Computer Science</b:JournalName>
    <b:Publisher/>
    <b:City/>
    <b:Year>2005</b:Year>
    <b:Month/>
    <b:Day/>
    <b:Volume/>
    <b:Issue/>
    <b:Pages>553-558</b:Pages>
    <b:ShortTitle/>
    <b:StandardNumber/>
    <b:Comments/>
    <b:RefOrder>3</b:RefOrder>
  </b:Source>
  <b:Source>
    <b:Tag>Stö08</b:Tag>
    <b:SourceType>JournalArticle</b:SourceType>
    <b:Guid>{2E71A38B-6298-FF49-8B4A-9CC7D581C691}</b:Guid>
    <b:Author>
      <b:Author>
        <b:NameList xmlns:msxsl="urn:schemas-microsoft-com:xslt" xmlns:b="http://schemas.openxmlformats.org/officeDocument/2006/bibliography">
          <b:Person>
            <b:Last>Stöckel</b:Last>
            <b:First>Jana</b:First>
            <b:Middle/>
          </b:Person>
          <b:Person>
            <b:Last>Welsh</b:Last>
            <b:First>Eric</b:First>
            <b:Middle>A.</b:Middle>
          </b:Person>
          <b:Person>
            <b:Last>Liberton</b:Last>
            <b:First>Michelle</b:First>
            <b:Middle/>
          </b:Person>
          <b:Person>
            <b:Last>Kunnvakkam</b:Last>
            <b:First>Rangesh</b:First>
            <b:Middle/>
          </b:Person>
          <b:Person>
            <b:Last>Aurora</b:Last>
            <b:First>Rajeev</b:First>
            <b:Middle/>
          </b:Person>
          <b:Person>
            <b:Last>Pakrasi</b:Last>
            <b:First>Himadri</b:First>
            <b:Middle>B.</b:Middle>
          </b:Person>
        </b:NameList>
      </b:Author>
    </b:Author>
    <b:Title>Global transcriptomic analysis of Cyanothece 51142 reveals robust diurnal oscillation of central metabolic processes</b:Title>
    <b:JournalName>Proceedings of the National Academy of Sciences of the United States of America</b:JournalName>
    <b:Publisher/>
    <b:City/>
    <b:Year>2008</b:Year>
    <b:Month/>
    <b:Day/>
    <b:Volume>105</b:Volume>
    <b:Issue>16</b:Issue>
    <b:Pages>6156-6161</b:Pages>
    <b:ShortTitle/>
    <b:StandardNumber/>
    <b:Comments/>
    <b:RefOrder>4</b:RefOrder>
  </b:Source>
  <b:Source>
    <b:Tag>Toe08</b:Tag>
    <b:SourceType>JournalArticle</b:SourceType>
    <b:Guid>{AA7EAD93-E1D1-A24C-A7A8-1BDB32F1F7E9}</b:Guid>
    <b:Author>
      <b:Author>
        <b:NameList xmlns:msxsl="urn:schemas-microsoft-com:xslt" xmlns:b="http://schemas.openxmlformats.org/officeDocument/2006/bibliography">
          <b:Person>
            <b:Last>Toepel</b:Last>
            <b:First>Jörg</b:First>
            <b:Middle/>
          </b:Person>
          <b:Person>
            <b:Last>Welsh</b:Last>
            <b:First>Eric</b:First>
            <b:Middle>A.</b:Middle>
          </b:Person>
          <b:Person>
            <b:Last>Summerfield</b:Last>
            <b:First>Tina</b:First>
            <b:Middle>C.</b:Middle>
          </b:Person>
          <b:Person>
            <b:Last>Pakrasi</b:Last>
            <b:First>Himadri</b:First>
            <b:Middle>B.</b:Middle>
          </b:Person>
          <b:Person>
            <b:Last>Sherman</b:Last>
            <b:First>Louis</b:First>
            <b:Middle>A.</b:Middle>
          </b:Person>
        </b:NameList>
      </b:Author>
    </b:Author>
    <b:Title>Differential Transcriptional Analysis of the Cyanobacterium Cyanothece sp. Strain ATCC 51142 during Light-Dark and Continuous-Light Growth</b:Title>
    <b:JournalName>Journal of Bacteriology</b:JournalName>
    <b:Publisher/>
    <b:City/>
    <b:Year>2008</b:Year>
    <b:Month/>
    <b:Day/>
    <b:Volume>190</b:Volume>
    <b:Issue>11</b:Issue>
    <b:Pages>3904-3913</b:Pages>
    <b:ShortTitle/>
    <b:StandardNumber/>
    <b:Comments/>
    <b:RefOrder>5</b:RefOrder>
  </b:Source>
  <b:Source>
    <b:Tag>Wel08</b:Tag>
    <b:SourceType>JournalArticle</b:SourceType>
    <b:Guid>{417ABC40-3133-5C43-9CE5-1F477E9B2ED1}</b:Guid>
    <b:Author>
      <b:Author>
        <b:NameList xmlns:msxsl="urn:schemas-microsoft-com:xslt" xmlns:b="http://schemas.openxmlformats.org/officeDocument/2006/bibliography">
          <b:Person>
            <b:Last>Welsh</b:Last>
            <b:First>Eric</b:First>
            <b:Middle>A.</b:Middle>
          </b:Person>
          <b:Person>
            <b:Last>Liberton</b:Last>
            <b:First>Michelle</b:First>
            <b:Middle/>
          </b:Person>
          <b:Person>
            <b:Last>Stöckel</b:Last>
            <b:First>Jana</b:First>
            <b:Middle/>
          </b:Person>
          <b:Person>
            <b:Last>Loh</b:Last>
            <b:First>Thomas</b:First>
            <b:Middle/>
          </b:Person>
          <b:Person>
            <b:Last>Elvitigala</b:Last>
            <b:First>Thanura</b:First>
            <b:Middle>R.</b:Middle>
          </b:Person>
          <b:Person>
            <b:Last>Wang</b:Last>
            <b:First>Chunyan</b:First>
            <b:Middle/>
          </b:Person>
          <b:Person>
            <b:Last>Wollam</b:Last>
            <b:First>Aye</b:First>
            <b:Middle/>
          </b:Person>
          <b:Person>
            <b:Last>Fulton</b:Last>
            <b:First>Robert</b:First>
            <b:Middle>S.</b:Middle>
          </b:Person>
          <b:Person>
            <b:Last>Clifton</b:Last>
            <b:First>Sandra</b:First>
            <b:Middle>W.</b:Middle>
          </b:Person>
          <b:Person>
            <b:Last>Jacobs</b:Last>
            <b:First>Jon</b:First>
            <b:Middle>M.</b:Middle>
          </b:Person>
          <b:Person>
            <b:Last>Aurora</b:Last>
            <b:First>Rajeev</b:First>
            <b:Middle/>
          </b:Person>
          <b:Person>
            <b:Last>Ghosh</b:Last>
            <b:First>Bijoy</b:First>
            <b:Middle>K.</b:Middle>
          </b:Person>
          <b:Person>
            <b:Last>Sherman</b:Last>
            <b:First>Louis</b:First>
            <b:Middle>A.</b:Middle>
          </b:Person>
          <b:Person>
            <b:Last>Smith</b:Last>
            <b:First>Richard</b:First>
            <b:Middle>D.</b:Middle>
          </b:Person>
          <b:Person>
            <b:Last>Wilson</b:Last>
            <b:First>Richard</b:First>
            <b:Middle>K.</b:Middle>
          </b:Person>
          <b:Person>
            <b:Last>Pakrasi</b:Last>
            <b:First>Himadri</b:First>
            <b:Middle>B.</b:Middle>
          </b:Person>
        </b:NameList>
      </b:Author>
    </b:Author>
    <b:Title>The genome of Cyanothece 51142, a unicellular diazotrophic cyanobacterium important in the marine nitrogen cycle</b:Title>
    <b:JournalName>Proceedings of the National Academy of Sciences of the United States of America</b:JournalName>
    <b:Publisher/>
    <b:City/>
    <b:Year>2008</b:Year>
    <b:Month/>
    <b:Day/>
    <b:Volume>105</b:Volume>
    <b:Issue>39</b:Issue>
    <b:Pages>15094-15099</b:Pages>
    <b:ShortTitle/>
    <b:StandardNumber/>
    <b:Comments/>
    <b:RefOrder>6</b:RefOrder>
  </b:Source>
  <b:Source>
    <b:Tag>Han12</b:Tag>
    <b:SourceType>Book</b:SourceType>
    <b:Guid>{E8ED61E2-5785-F049-8F8C-392197C5BE6E}</b:Guid>
    <b:Author>
      <b:Author>
        <b:NameList>
          <b:Person>
            <b:Last>Hanaoka</b:Last>
            <b:First>Mitsumasa</b:First>
          </b:Person>
          <b:Person>
            <b:Last>Tanaka</b:Last>
            <b:First>Kan</b:First>
          </b:Person>
        </b:NameList>
      </b:Author>
    </b:Author>
    <b:Title>RpaB, another response regulator operating circadian clock-dependent transcriptional regulation in Synechococcus elongatus PCC 7942</b:Title>
    <b:Publisher>Journal of Biological Chemistry</b:Publisher>
    <b:Year>2012</b:Year>
    <b:RefOrder>7</b:RefOrder>
  </b:Source>
</b:Sources>
</file>

<file path=customXml/itemProps1.xml><?xml version="1.0" encoding="utf-8"?>
<ds:datastoreItem xmlns:ds="http://schemas.openxmlformats.org/officeDocument/2006/customXml" ds:itemID="{4963F348-015B-D54B-B743-BFA59CE018F0}">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Banerjee, Deepro</cp:lastModifiedBy>
  <cp:revision>20</cp:revision>
  <dcterms:created xsi:type="dcterms:W3CDTF">2020-04-15T03:47:00Z</dcterms:created>
  <dcterms:modified xsi:type="dcterms:W3CDTF">2020-04-15T05:47:00Z</dcterms:modified>
  <cp:category/>
</cp:coreProperties>
</file>