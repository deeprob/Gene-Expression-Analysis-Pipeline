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02258640"/>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66118F" w:rsidRDefault="0066118F">
          <w:pPr>
            <w:pStyle w:val="TOCHeading"/>
          </w:pPr>
          <w:r>
            <w:t>Table of Contents</w:t>
          </w:r>
        </w:p>
        <w:p w:rsidR="0066118F" w:rsidRDefault="0066118F">
          <w:pPr>
            <w:pStyle w:val="TOC1"/>
            <w:tabs>
              <w:tab w:val="right" w:leader="dot" w:pos="1079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38640348" w:history="1">
            <w:r w:rsidRPr="005331C4">
              <w:rPr>
                <w:rStyle w:val="Hyperlink"/>
                <w:noProof/>
              </w:rPr>
              <w:t>patB</w:t>
            </w:r>
            <w:r>
              <w:rPr>
                <w:noProof/>
                <w:webHidden/>
              </w:rPr>
              <w:tab/>
            </w:r>
            <w:r>
              <w:rPr>
                <w:noProof/>
                <w:webHidden/>
              </w:rPr>
              <w:fldChar w:fldCharType="begin"/>
            </w:r>
            <w:r>
              <w:rPr>
                <w:noProof/>
                <w:webHidden/>
              </w:rPr>
              <w:instrText xml:space="preserve"> PAGEREF _Toc38640348 \h </w:instrText>
            </w:r>
            <w:r>
              <w:rPr>
                <w:noProof/>
                <w:webHidden/>
              </w:rPr>
            </w:r>
            <w:r>
              <w:rPr>
                <w:noProof/>
                <w:webHidden/>
              </w:rPr>
              <w:fldChar w:fldCharType="separate"/>
            </w:r>
            <w:r>
              <w:rPr>
                <w:noProof/>
                <w:webHidden/>
              </w:rPr>
              <w:t>1</w:t>
            </w:r>
            <w:r>
              <w:rPr>
                <w:noProof/>
                <w:webHidden/>
              </w:rPr>
              <w:fldChar w:fldCharType="end"/>
            </w:r>
          </w:hyperlink>
        </w:p>
        <w:p w:rsidR="0066118F" w:rsidRDefault="0066118F">
          <w:pPr>
            <w:pStyle w:val="TOC1"/>
            <w:tabs>
              <w:tab w:val="right" w:leader="dot" w:pos="10790"/>
            </w:tabs>
            <w:rPr>
              <w:b w:val="0"/>
              <w:bCs w:val="0"/>
              <w:i w:val="0"/>
              <w:iCs w:val="0"/>
              <w:noProof/>
            </w:rPr>
          </w:pPr>
          <w:hyperlink w:anchor="_Toc38640349" w:history="1">
            <w:r w:rsidRPr="005331C4">
              <w:rPr>
                <w:rStyle w:val="Hyperlink"/>
                <w:noProof/>
              </w:rPr>
              <w:t>nifH</w:t>
            </w:r>
            <w:r>
              <w:rPr>
                <w:noProof/>
                <w:webHidden/>
              </w:rPr>
              <w:tab/>
            </w:r>
            <w:r>
              <w:rPr>
                <w:noProof/>
                <w:webHidden/>
              </w:rPr>
              <w:fldChar w:fldCharType="begin"/>
            </w:r>
            <w:r>
              <w:rPr>
                <w:noProof/>
                <w:webHidden/>
              </w:rPr>
              <w:instrText xml:space="preserve"> PAGEREF _Toc38640349 \h </w:instrText>
            </w:r>
            <w:r>
              <w:rPr>
                <w:noProof/>
                <w:webHidden/>
              </w:rPr>
            </w:r>
            <w:r>
              <w:rPr>
                <w:noProof/>
                <w:webHidden/>
              </w:rPr>
              <w:fldChar w:fldCharType="separate"/>
            </w:r>
            <w:r>
              <w:rPr>
                <w:noProof/>
                <w:webHidden/>
              </w:rPr>
              <w:t>1</w:t>
            </w:r>
            <w:r>
              <w:rPr>
                <w:noProof/>
                <w:webHidden/>
              </w:rPr>
              <w:fldChar w:fldCharType="end"/>
            </w:r>
          </w:hyperlink>
        </w:p>
        <w:p w:rsidR="0066118F" w:rsidRDefault="0066118F">
          <w:pPr>
            <w:pStyle w:val="TOC1"/>
            <w:tabs>
              <w:tab w:val="right" w:leader="dot" w:pos="10790"/>
            </w:tabs>
            <w:rPr>
              <w:b w:val="0"/>
              <w:bCs w:val="0"/>
              <w:i w:val="0"/>
              <w:iCs w:val="0"/>
              <w:noProof/>
            </w:rPr>
          </w:pPr>
          <w:hyperlink w:anchor="_Toc38640350" w:history="1">
            <w:r w:rsidRPr="005331C4">
              <w:rPr>
                <w:rStyle w:val="Hyperlink"/>
                <w:noProof/>
              </w:rPr>
              <w:t>Appendix A</w:t>
            </w:r>
            <w:r>
              <w:rPr>
                <w:noProof/>
                <w:webHidden/>
              </w:rPr>
              <w:tab/>
            </w:r>
            <w:r>
              <w:rPr>
                <w:noProof/>
                <w:webHidden/>
              </w:rPr>
              <w:fldChar w:fldCharType="begin"/>
            </w:r>
            <w:r>
              <w:rPr>
                <w:noProof/>
                <w:webHidden/>
              </w:rPr>
              <w:instrText xml:space="preserve"> PAGEREF _Toc38640350 \h </w:instrText>
            </w:r>
            <w:r>
              <w:rPr>
                <w:noProof/>
                <w:webHidden/>
              </w:rPr>
            </w:r>
            <w:r>
              <w:rPr>
                <w:noProof/>
                <w:webHidden/>
              </w:rPr>
              <w:fldChar w:fldCharType="separate"/>
            </w:r>
            <w:r>
              <w:rPr>
                <w:noProof/>
                <w:webHidden/>
              </w:rPr>
              <w:t>2</w:t>
            </w:r>
            <w:r>
              <w:rPr>
                <w:noProof/>
                <w:webHidden/>
              </w:rPr>
              <w:fldChar w:fldCharType="end"/>
            </w:r>
          </w:hyperlink>
        </w:p>
        <w:p w:rsidR="0066118F" w:rsidRDefault="0066118F">
          <w:pPr>
            <w:pStyle w:val="TOC2"/>
            <w:tabs>
              <w:tab w:val="right" w:leader="dot" w:pos="10790"/>
            </w:tabs>
            <w:rPr>
              <w:b w:val="0"/>
              <w:bCs w:val="0"/>
              <w:noProof/>
              <w:sz w:val="24"/>
              <w:szCs w:val="24"/>
            </w:rPr>
          </w:pPr>
          <w:hyperlink w:anchor="_Toc38640351" w:history="1">
            <w:r w:rsidRPr="005331C4">
              <w:rPr>
                <w:rStyle w:val="Hyperlink"/>
                <w:noProof/>
              </w:rPr>
              <w:t>Part 1: Top 25 Negative Fold Changed Genes</w:t>
            </w:r>
            <w:r>
              <w:rPr>
                <w:noProof/>
                <w:webHidden/>
              </w:rPr>
              <w:tab/>
            </w:r>
            <w:r>
              <w:rPr>
                <w:noProof/>
                <w:webHidden/>
              </w:rPr>
              <w:fldChar w:fldCharType="begin"/>
            </w:r>
            <w:r>
              <w:rPr>
                <w:noProof/>
                <w:webHidden/>
              </w:rPr>
              <w:instrText xml:space="preserve"> PAGEREF _Toc38640351 \h </w:instrText>
            </w:r>
            <w:r>
              <w:rPr>
                <w:noProof/>
                <w:webHidden/>
              </w:rPr>
            </w:r>
            <w:r>
              <w:rPr>
                <w:noProof/>
                <w:webHidden/>
              </w:rPr>
              <w:fldChar w:fldCharType="separate"/>
            </w:r>
            <w:r>
              <w:rPr>
                <w:noProof/>
                <w:webHidden/>
              </w:rPr>
              <w:t>2</w:t>
            </w:r>
            <w:r>
              <w:rPr>
                <w:noProof/>
                <w:webHidden/>
              </w:rPr>
              <w:fldChar w:fldCharType="end"/>
            </w:r>
          </w:hyperlink>
        </w:p>
        <w:p w:rsidR="0066118F" w:rsidRDefault="0066118F">
          <w:pPr>
            <w:pStyle w:val="TOC2"/>
            <w:tabs>
              <w:tab w:val="right" w:leader="dot" w:pos="10790"/>
            </w:tabs>
            <w:rPr>
              <w:b w:val="0"/>
              <w:bCs w:val="0"/>
              <w:noProof/>
              <w:sz w:val="24"/>
              <w:szCs w:val="24"/>
            </w:rPr>
          </w:pPr>
          <w:hyperlink w:anchor="_Toc38640352" w:history="1">
            <w:r w:rsidRPr="005331C4">
              <w:rPr>
                <w:rStyle w:val="Hyperlink"/>
                <w:noProof/>
              </w:rPr>
              <w:t>Part 2: Top 25 Positive Fold Changed Genes</w:t>
            </w:r>
            <w:r>
              <w:rPr>
                <w:noProof/>
                <w:webHidden/>
              </w:rPr>
              <w:tab/>
            </w:r>
            <w:r>
              <w:rPr>
                <w:noProof/>
                <w:webHidden/>
              </w:rPr>
              <w:fldChar w:fldCharType="begin"/>
            </w:r>
            <w:r>
              <w:rPr>
                <w:noProof/>
                <w:webHidden/>
              </w:rPr>
              <w:instrText xml:space="preserve"> PAGEREF _Toc38640352 \h </w:instrText>
            </w:r>
            <w:r>
              <w:rPr>
                <w:noProof/>
                <w:webHidden/>
              </w:rPr>
            </w:r>
            <w:r>
              <w:rPr>
                <w:noProof/>
                <w:webHidden/>
              </w:rPr>
              <w:fldChar w:fldCharType="separate"/>
            </w:r>
            <w:r>
              <w:rPr>
                <w:noProof/>
                <w:webHidden/>
              </w:rPr>
              <w:t>3</w:t>
            </w:r>
            <w:r>
              <w:rPr>
                <w:noProof/>
                <w:webHidden/>
              </w:rPr>
              <w:fldChar w:fldCharType="end"/>
            </w:r>
          </w:hyperlink>
        </w:p>
        <w:p w:rsidR="0066118F" w:rsidRDefault="0066118F">
          <w:pPr>
            <w:pStyle w:val="TOC2"/>
            <w:tabs>
              <w:tab w:val="right" w:leader="dot" w:pos="10790"/>
            </w:tabs>
            <w:rPr>
              <w:b w:val="0"/>
              <w:bCs w:val="0"/>
              <w:noProof/>
              <w:sz w:val="24"/>
              <w:szCs w:val="24"/>
            </w:rPr>
          </w:pPr>
          <w:hyperlink w:anchor="_Toc38640353" w:history="1">
            <w:r w:rsidRPr="005331C4">
              <w:rPr>
                <w:rStyle w:val="Hyperlink"/>
                <w:noProof/>
              </w:rPr>
              <w:t>Part 3: Sigma Factors repressed and induced</w:t>
            </w:r>
            <w:r>
              <w:rPr>
                <w:noProof/>
                <w:webHidden/>
              </w:rPr>
              <w:tab/>
            </w:r>
            <w:r>
              <w:rPr>
                <w:noProof/>
                <w:webHidden/>
              </w:rPr>
              <w:fldChar w:fldCharType="begin"/>
            </w:r>
            <w:r>
              <w:rPr>
                <w:noProof/>
                <w:webHidden/>
              </w:rPr>
              <w:instrText xml:space="preserve"> PAGEREF _Toc38640353 \h </w:instrText>
            </w:r>
            <w:r>
              <w:rPr>
                <w:noProof/>
                <w:webHidden/>
              </w:rPr>
            </w:r>
            <w:r>
              <w:rPr>
                <w:noProof/>
                <w:webHidden/>
              </w:rPr>
              <w:fldChar w:fldCharType="separate"/>
            </w:r>
            <w:r>
              <w:rPr>
                <w:noProof/>
                <w:webHidden/>
              </w:rPr>
              <w:t>4</w:t>
            </w:r>
            <w:r>
              <w:rPr>
                <w:noProof/>
                <w:webHidden/>
              </w:rPr>
              <w:fldChar w:fldCharType="end"/>
            </w:r>
          </w:hyperlink>
        </w:p>
        <w:p w:rsidR="0066118F" w:rsidRDefault="0066118F">
          <w:pPr>
            <w:pStyle w:val="TOC3"/>
            <w:tabs>
              <w:tab w:val="right" w:leader="dot" w:pos="10790"/>
            </w:tabs>
            <w:rPr>
              <w:noProof/>
              <w:sz w:val="24"/>
              <w:szCs w:val="24"/>
            </w:rPr>
          </w:pPr>
          <w:hyperlink w:anchor="_Toc38640354" w:history="1">
            <w:r w:rsidRPr="005331C4">
              <w:rPr>
                <w:rStyle w:val="Hyperlink"/>
                <w:noProof/>
              </w:rPr>
              <w:t>Repressed</w:t>
            </w:r>
            <w:r>
              <w:rPr>
                <w:noProof/>
                <w:webHidden/>
              </w:rPr>
              <w:tab/>
            </w:r>
            <w:r>
              <w:rPr>
                <w:noProof/>
                <w:webHidden/>
              </w:rPr>
              <w:fldChar w:fldCharType="begin"/>
            </w:r>
            <w:r>
              <w:rPr>
                <w:noProof/>
                <w:webHidden/>
              </w:rPr>
              <w:instrText xml:space="preserve"> PAGEREF _Toc38640354 \h </w:instrText>
            </w:r>
            <w:r>
              <w:rPr>
                <w:noProof/>
                <w:webHidden/>
              </w:rPr>
            </w:r>
            <w:r>
              <w:rPr>
                <w:noProof/>
                <w:webHidden/>
              </w:rPr>
              <w:fldChar w:fldCharType="separate"/>
            </w:r>
            <w:r>
              <w:rPr>
                <w:noProof/>
                <w:webHidden/>
              </w:rPr>
              <w:t>4</w:t>
            </w:r>
            <w:r>
              <w:rPr>
                <w:noProof/>
                <w:webHidden/>
              </w:rPr>
              <w:fldChar w:fldCharType="end"/>
            </w:r>
          </w:hyperlink>
        </w:p>
        <w:p w:rsidR="0066118F" w:rsidRDefault="0066118F">
          <w:pPr>
            <w:pStyle w:val="TOC3"/>
            <w:tabs>
              <w:tab w:val="right" w:leader="dot" w:pos="10790"/>
            </w:tabs>
            <w:rPr>
              <w:noProof/>
              <w:sz w:val="24"/>
              <w:szCs w:val="24"/>
            </w:rPr>
          </w:pPr>
          <w:hyperlink w:anchor="_Toc38640355" w:history="1">
            <w:r w:rsidRPr="005331C4">
              <w:rPr>
                <w:rStyle w:val="Hyperlink"/>
                <w:noProof/>
              </w:rPr>
              <w:t>Induced</w:t>
            </w:r>
            <w:r>
              <w:rPr>
                <w:noProof/>
                <w:webHidden/>
              </w:rPr>
              <w:tab/>
            </w:r>
            <w:r>
              <w:rPr>
                <w:noProof/>
                <w:webHidden/>
              </w:rPr>
              <w:fldChar w:fldCharType="begin"/>
            </w:r>
            <w:r>
              <w:rPr>
                <w:noProof/>
                <w:webHidden/>
              </w:rPr>
              <w:instrText xml:space="preserve"> PAGEREF _Toc38640355 \h </w:instrText>
            </w:r>
            <w:r>
              <w:rPr>
                <w:noProof/>
                <w:webHidden/>
              </w:rPr>
            </w:r>
            <w:r>
              <w:rPr>
                <w:noProof/>
                <w:webHidden/>
              </w:rPr>
              <w:fldChar w:fldCharType="separate"/>
            </w:r>
            <w:r>
              <w:rPr>
                <w:noProof/>
                <w:webHidden/>
              </w:rPr>
              <w:t>4</w:t>
            </w:r>
            <w:r>
              <w:rPr>
                <w:noProof/>
                <w:webHidden/>
              </w:rPr>
              <w:fldChar w:fldCharType="end"/>
            </w:r>
          </w:hyperlink>
        </w:p>
        <w:p w:rsidR="0066118F" w:rsidRDefault="0066118F">
          <w:pPr>
            <w:pStyle w:val="TOC2"/>
            <w:tabs>
              <w:tab w:val="right" w:leader="dot" w:pos="10790"/>
            </w:tabs>
            <w:rPr>
              <w:b w:val="0"/>
              <w:bCs w:val="0"/>
              <w:noProof/>
              <w:sz w:val="24"/>
              <w:szCs w:val="24"/>
            </w:rPr>
          </w:pPr>
          <w:hyperlink w:anchor="_Toc38640356" w:history="1">
            <w:r w:rsidRPr="005331C4">
              <w:rPr>
                <w:rStyle w:val="Hyperlink"/>
                <w:noProof/>
              </w:rPr>
              <w:t>Part 4: Clock genes repressed and induced</w:t>
            </w:r>
            <w:r>
              <w:rPr>
                <w:noProof/>
                <w:webHidden/>
              </w:rPr>
              <w:tab/>
            </w:r>
            <w:r>
              <w:rPr>
                <w:noProof/>
                <w:webHidden/>
              </w:rPr>
              <w:fldChar w:fldCharType="begin"/>
            </w:r>
            <w:r>
              <w:rPr>
                <w:noProof/>
                <w:webHidden/>
              </w:rPr>
              <w:instrText xml:space="preserve"> PAGEREF _Toc38640356 \h </w:instrText>
            </w:r>
            <w:r>
              <w:rPr>
                <w:noProof/>
                <w:webHidden/>
              </w:rPr>
            </w:r>
            <w:r>
              <w:rPr>
                <w:noProof/>
                <w:webHidden/>
              </w:rPr>
              <w:fldChar w:fldCharType="separate"/>
            </w:r>
            <w:r>
              <w:rPr>
                <w:noProof/>
                <w:webHidden/>
              </w:rPr>
              <w:t>5</w:t>
            </w:r>
            <w:r>
              <w:rPr>
                <w:noProof/>
                <w:webHidden/>
              </w:rPr>
              <w:fldChar w:fldCharType="end"/>
            </w:r>
          </w:hyperlink>
        </w:p>
        <w:p w:rsidR="0066118F" w:rsidRDefault="0066118F">
          <w:pPr>
            <w:pStyle w:val="TOC3"/>
            <w:tabs>
              <w:tab w:val="right" w:leader="dot" w:pos="10790"/>
            </w:tabs>
            <w:rPr>
              <w:noProof/>
              <w:sz w:val="24"/>
              <w:szCs w:val="24"/>
            </w:rPr>
          </w:pPr>
          <w:hyperlink w:anchor="_Toc38640357" w:history="1">
            <w:r w:rsidRPr="005331C4">
              <w:rPr>
                <w:rStyle w:val="Hyperlink"/>
                <w:noProof/>
              </w:rPr>
              <w:t>Repressed</w:t>
            </w:r>
            <w:r>
              <w:rPr>
                <w:noProof/>
                <w:webHidden/>
              </w:rPr>
              <w:tab/>
            </w:r>
            <w:r>
              <w:rPr>
                <w:noProof/>
                <w:webHidden/>
              </w:rPr>
              <w:fldChar w:fldCharType="begin"/>
            </w:r>
            <w:r>
              <w:rPr>
                <w:noProof/>
                <w:webHidden/>
              </w:rPr>
              <w:instrText xml:space="preserve"> PAGEREF _Toc38640357 \h </w:instrText>
            </w:r>
            <w:r>
              <w:rPr>
                <w:noProof/>
                <w:webHidden/>
              </w:rPr>
            </w:r>
            <w:r>
              <w:rPr>
                <w:noProof/>
                <w:webHidden/>
              </w:rPr>
              <w:fldChar w:fldCharType="separate"/>
            </w:r>
            <w:r>
              <w:rPr>
                <w:noProof/>
                <w:webHidden/>
              </w:rPr>
              <w:t>5</w:t>
            </w:r>
            <w:r>
              <w:rPr>
                <w:noProof/>
                <w:webHidden/>
              </w:rPr>
              <w:fldChar w:fldCharType="end"/>
            </w:r>
          </w:hyperlink>
        </w:p>
        <w:p w:rsidR="0066118F" w:rsidRDefault="0066118F">
          <w:pPr>
            <w:pStyle w:val="TOC3"/>
            <w:tabs>
              <w:tab w:val="right" w:leader="dot" w:pos="10790"/>
            </w:tabs>
            <w:rPr>
              <w:noProof/>
              <w:sz w:val="24"/>
              <w:szCs w:val="24"/>
            </w:rPr>
          </w:pPr>
          <w:hyperlink w:anchor="_Toc38640358" w:history="1">
            <w:r w:rsidRPr="005331C4">
              <w:rPr>
                <w:rStyle w:val="Hyperlink"/>
                <w:noProof/>
              </w:rPr>
              <w:t>Induced</w:t>
            </w:r>
            <w:r>
              <w:rPr>
                <w:noProof/>
                <w:webHidden/>
              </w:rPr>
              <w:tab/>
            </w:r>
            <w:r>
              <w:rPr>
                <w:noProof/>
                <w:webHidden/>
              </w:rPr>
              <w:fldChar w:fldCharType="begin"/>
            </w:r>
            <w:r>
              <w:rPr>
                <w:noProof/>
                <w:webHidden/>
              </w:rPr>
              <w:instrText xml:space="preserve"> PAGEREF _Toc38640358 \h </w:instrText>
            </w:r>
            <w:r>
              <w:rPr>
                <w:noProof/>
                <w:webHidden/>
              </w:rPr>
            </w:r>
            <w:r>
              <w:rPr>
                <w:noProof/>
                <w:webHidden/>
              </w:rPr>
              <w:fldChar w:fldCharType="separate"/>
            </w:r>
            <w:r>
              <w:rPr>
                <w:noProof/>
                <w:webHidden/>
              </w:rPr>
              <w:t>5</w:t>
            </w:r>
            <w:r>
              <w:rPr>
                <w:noProof/>
                <w:webHidden/>
              </w:rPr>
              <w:fldChar w:fldCharType="end"/>
            </w:r>
          </w:hyperlink>
        </w:p>
        <w:p w:rsidR="0066118F" w:rsidRDefault="0066118F">
          <w:pPr>
            <w:pStyle w:val="TOC2"/>
            <w:tabs>
              <w:tab w:val="right" w:leader="dot" w:pos="10790"/>
            </w:tabs>
            <w:rPr>
              <w:b w:val="0"/>
              <w:bCs w:val="0"/>
              <w:noProof/>
              <w:sz w:val="24"/>
              <w:szCs w:val="24"/>
            </w:rPr>
          </w:pPr>
          <w:hyperlink w:anchor="_Toc38640359" w:history="1">
            <w:r w:rsidRPr="005331C4">
              <w:rPr>
                <w:rStyle w:val="Hyperlink"/>
                <w:noProof/>
              </w:rPr>
              <w:t>Part 5: Regulators repressed and induced</w:t>
            </w:r>
            <w:r>
              <w:rPr>
                <w:noProof/>
                <w:webHidden/>
              </w:rPr>
              <w:tab/>
            </w:r>
            <w:r>
              <w:rPr>
                <w:noProof/>
                <w:webHidden/>
              </w:rPr>
              <w:fldChar w:fldCharType="begin"/>
            </w:r>
            <w:r>
              <w:rPr>
                <w:noProof/>
                <w:webHidden/>
              </w:rPr>
              <w:instrText xml:space="preserve"> PAGEREF _Toc38640359 \h </w:instrText>
            </w:r>
            <w:r>
              <w:rPr>
                <w:noProof/>
                <w:webHidden/>
              </w:rPr>
            </w:r>
            <w:r>
              <w:rPr>
                <w:noProof/>
                <w:webHidden/>
              </w:rPr>
              <w:fldChar w:fldCharType="separate"/>
            </w:r>
            <w:r>
              <w:rPr>
                <w:noProof/>
                <w:webHidden/>
              </w:rPr>
              <w:t>5</w:t>
            </w:r>
            <w:r>
              <w:rPr>
                <w:noProof/>
                <w:webHidden/>
              </w:rPr>
              <w:fldChar w:fldCharType="end"/>
            </w:r>
          </w:hyperlink>
        </w:p>
        <w:p w:rsidR="0066118F" w:rsidRDefault="0066118F">
          <w:pPr>
            <w:pStyle w:val="TOC3"/>
            <w:tabs>
              <w:tab w:val="right" w:leader="dot" w:pos="10790"/>
            </w:tabs>
            <w:rPr>
              <w:noProof/>
              <w:sz w:val="24"/>
              <w:szCs w:val="24"/>
            </w:rPr>
          </w:pPr>
          <w:hyperlink w:anchor="_Toc38640360" w:history="1">
            <w:r w:rsidRPr="005331C4">
              <w:rPr>
                <w:rStyle w:val="Hyperlink"/>
                <w:noProof/>
              </w:rPr>
              <w:t>Repressed</w:t>
            </w:r>
            <w:r>
              <w:rPr>
                <w:noProof/>
                <w:webHidden/>
              </w:rPr>
              <w:tab/>
            </w:r>
            <w:r>
              <w:rPr>
                <w:noProof/>
                <w:webHidden/>
              </w:rPr>
              <w:fldChar w:fldCharType="begin"/>
            </w:r>
            <w:r>
              <w:rPr>
                <w:noProof/>
                <w:webHidden/>
              </w:rPr>
              <w:instrText xml:space="preserve"> PAGEREF _Toc38640360 \h </w:instrText>
            </w:r>
            <w:r>
              <w:rPr>
                <w:noProof/>
                <w:webHidden/>
              </w:rPr>
            </w:r>
            <w:r>
              <w:rPr>
                <w:noProof/>
                <w:webHidden/>
              </w:rPr>
              <w:fldChar w:fldCharType="separate"/>
            </w:r>
            <w:r>
              <w:rPr>
                <w:noProof/>
                <w:webHidden/>
              </w:rPr>
              <w:t>5</w:t>
            </w:r>
            <w:r>
              <w:rPr>
                <w:noProof/>
                <w:webHidden/>
              </w:rPr>
              <w:fldChar w:fldCharType="end"/>
            </w:r>
          </w:hyperlink>
        </w:p>
        <w:p w:rsidR="0066118F" w:rsidRDefault="0066118F">
          <w:pPr>
            <w:pStyle w:val="TOC3"/>
            <w:tabs>
              <w:tab w:val="right" w:leader="dot" w:pos="10790"/>
            </w:tabs>
            <w:rPr>
              <w:noProof/>
              <w:sz w:val="24"/>
              <w:szCs w:val="24"/>
            </w:rPr>
          </w:pPr>
          <w:hyperlink w:anchor="_Toc38640361" w:history="1">
            <w:r w:rsidRPr="005331C4">
              <w:rPr>
                <w:rStyle w:val="Hyperlink"/>
                <w:noProof/>
              </w:rPr>
              <w:t>Induced</w:t>
            </w:r>
            <w:r>
              <w:rPr>
                <w:noProof/>
                <w:webHidden/>
              </w:rPr>
              <w:tab/>
            </w:r>
            <w:r>
              <w:rPr>
                <w:noProof/>
                <w:webHidden/>
              </w:rPr>
              <w:fldChar w:fldCharType="begin"/>
            </w:r>
            <w:r>
              <w:rPr>
                <w:noProof/>
                <w:webHidden/>
              </w:rPr>
              <w:instrText xml:space="preserve"> PAGEREF _Toc38640361 \h </w:instrText>
            </w:r>
            <w:r>
              <w:rPr>
                <w:noProof/>
                <w:webHidden/>
              </w:rPr>
            </w:r>
            <w:r>
              <w:rPr>
                <w:noProof/>
                <w:webHidden/>
              </w:rPr>
              <w:fldChar w:fldCharType="separate"/>
            </w:r>
            <w:r>
              <w:rPr>
                <w:noProof/>
                <w:webHidden/>
              </w:rPr>
              <w:t>6</w:t>
            </w:r>
            <w:r>
              <w:rPr>
                <w:noProof/>
                <w:webHidden/>
              </w:rPr>
              <w:fldChar w:fldCharType="end"/>
            </w:r>
          </w:hyperlink>
        </w:p>
        <w:p w:rsidR="0066118F" w:rsidRDefault="0066118F">
          <w:pPr>
            <w:pStyle w:val="TOC2"/>
            <w:tabs>
              <w:tab w:val="right" w:leader="dot" w:pos="10790"/>
            </w:tabs>
            <w:rPr>
              <w:b w:val="0"/>
              <w:bCs w:val="0"/>
              <w:noProof/>
              <w:sz w:val="24"/>
              <w:szCs w:val="24"/>
            </w:rPr>
          </w:pPr>
          <w:hyperlink w:anchor="_Toc38640362" w:history="1">
            <w:r w:rsidRPr="005331C4">
              <w:rPr>
                <w:rStyle w:val="Hyperlink"/>
                <w:noProof/>
              </w:rPr>
              <w:t>Part 6: Sensors repressed and induced</w:t>
            </w:r>
            <w:r>
              <w:rPr>
                <w:noProof/>
                <w:webHidden/>
              </w:rPr>
              <w:tab/>
            </w:r>
            <w:r>
              <w:rPr>
                <w:noProof/>
                <w:webHidden/>
              </w:rPr>
              <w:fldChar w:fldCharType="begin"/>
            </w:r>
            <w:r>
              <w:rPr>
                <w:noProof/>
                <w:webHidden/>
              </w:rPr>
              <w:instrText xml:space="preserve"> PAGEREF _Toc38640362 \h </w:instrText>
            </w:r>
            <w:r>
              <w:rPr>
                <w:noProof/>
                <w:webHidden/>
              </w:rPr>
            </w:r>
            <w:r>
              <w:rPr>
                <w:noProof/>
                <w:webHidden/>
              </w:rPr>
              <w:fldChar w:fldCharType="separate"/>
            </w:r>
            <w:r>
              <w:rPr>
                <w:noProof/>
                <w:webHidden/>
              </w:rPr>
              <w:t>7</w:t>
            </w:r>
            <w:r>
              <w:rPr>
                <w:noProof/>
                <w:webHidden/>
              </w:rPr>
              <w:fldChar w:fldCharType="end"/>
            </w:r>
          </w:hyperlink>
        </w:p>
        <w:p w:rsidR="0066118F" w:rsidRDefault="0066118F">
          <w:pPr>
            <w:pStyle w:val="TOC3"/>
            <w:tabs>
              <w:tab w:val="right" w:leader="dot" w:pos="10790"/>
            </w:tabs>
            <w:rPr>
              <w:noProof/>
              <w:sz w:val="24"/>
              <w:szCs w:val="24"/>
            </w:rPr>
          </w:pPr>
          <w:hyperlink w:anchor="_Toc38640363" w:history="1">
            <w:r w:rsidRPr="005331C4">
              <w:rPr>
                <w:rStyle w:val="Hyperlink"/>
                <w:noProof/>
              </w:rPr>
              <w:t>Repressed</w:t>
            </w:r>
            <w:r>
              <w:rPr>
                <w:noProof/>
                <w:webHidden/>
              </w:rPr>
              <w:tab/>
            </w:r>
            <w:r>
              <w:rPr>
                <w:noProof/>
                <w:webHidden/>
              </w:rPr>
              <w:fldChar w:fldCharType="begin"/>
            </w:r>
            <w:r>
              <w:rPr>
                <w:noProof/>
                <w:webHidden/>
              </w:rPr>
              <w:instrText xml:space="preserve"> PAGEREF _Toc38640363 \h </w:instrText>
            </w:r>
            <w:r>
              <w:rPr>
                <w:noProof/>
                <w:webHidden/>
              </w:rPr>
            </w:r>
            <w:r>
              <w:rPr>
                <w:noProof/>
                <w:webHidden/>
              </w:rPr>
              <w:fldChar w:fldCharType="separate"/>
            </w:r>
            <w:r>
              <w:rPr>
                <w:noProof/>
                <w:webHidden/>
              </w:rPr>
              <w:t>7</w:t>
            </w:r>
            <w:r>
              <w:rPr>
                <w:noProof/>
                <w:webHidden/>
              </w:rPr>
              <w:fldChar w:fldCharType="end"/>
            </w:r>
          </w:hyperlink>
        </w:p>
        <w:p w:rsidR="0066118F" w:rsidRDefault="0066118F">
          <w:pPr>
            <w:pStyle w:val="TOC3"/>
            <w:tabs>
              <w:tab w:val="right" w:leader="dot" w:pos="10790"/>
            </w:tabs>
            <w:rPr>
              <w:noProof/>
              <w:sz w:val="24"/>
              <w:szCs w:val="24"/>
            </w:rPr>
          </w:pPr>
          <w:hyperlink w:anchor="_Toc38640364" w:history="1">
            <w:r w:rsidRPr="005331C4">
              <w:rPr>
                <w:rStyle w:val="Hyperlink"/>
                <w:noProof/>
              </w:rPr>
              <w:t>Induced</w:t>
            </w:r>
            <w:r>
              <w:rPr>
                <w:noProof/>
                <w:webHidden/>
              </w:rPr>
              <w:tab/>
            </w:r>
            <w:r>
              <w:rPr>
                <w:noProof/>
                <w:webHidden/>
              </w:rPr>
              <w:fldChar w:fldCharType="begin"/>
            </w:r>
            <w:r>
              <w:rPr>
                <w:noProof/>
                <w:webHidden/>
              </w:rPr>
              <w:instrText xml:space="preserve"> PAGEREF _Toc38640364 \h </w:instrText>
            </w:r>
            <w:r>
              <w:rPr>
                <w:noProof/>
                <w:webHidden/>
              </w:rPr>
            </w:r>
            <w:r>
              <w:rPr>
                <w:noProof/>
                <w:webHidden/>
              </w:rPr>
              <w:fldChar w:fldCharType="separate"/>
            </w:r>
            <w:r>
              <w:rPr>
                <w:noProof/>
                <w:webHidden/>
              </w:rPr>
              <w:t>8</w:t>
            </w:r>
            <w:r>
              <w:rPr>
                <w:noProof/>
                <w:webHidden/>
              </w:rPr>
              <w:fldChar w:fldCharType="end"/>
            </w:r>
          </w:hyperlink>
        </w:p>
        <w:p w:rsidR="0066118F" w:rsidRDefault="0066118F">
          <w:pPr>
            <w:pStyle w:val="TOC1"/>
            <w:tabs>
              <w:tab w:val="right" w:leader="dot" w:pos="10790"/>
            </w:tabs>
            <w:rPr>
              <w:b w:val="0"/>
              <w:bCs w:val="0"/>
              <w:i w:val="0"/>
              <w:iCs w:val="0"/>
              <w:noProof/>
            </w:rPr>
          </w:pPr>
          <w:hyperlink w:anchor="_Toc38640365" w:history="1">
            <w:r w:rsidRPr="005331C4">
              <w:rPr>
                <w:rStyle w:val="Hyperlink"/>
                <w:noProof/>
              </w:rPr>
              <w:t>Appendix B</w:t>
            </w:r>
            <w:r>
              <w:rPr>
                <w:noProof/>
                <w:webHidden/>
              </w:rPr>
              <w:tab/>
            </w:r>
            <w:r>
              <w:rPr>
                <w:noProof/>
                <w:webHidden/>
              </w:rPr>
              <w:fldChar w:fldCharType="begin"/>
            </w:r>
            <w:r>
              <w:rPr>
                <w:noProof/>
                <w:webHidden/>
              </w:rPr>
              <w:instrText xml:space="preserve"> PAGEREF _Toc38640365 \h </w:instrText>
            </w:r>
            <w:r>
              <w:rPr>
                <w:noProof/>
                <w:webHidden/>
              </w:rPr>
            </w:r>
            <w:r>
              <w:rPr>
                <w:noProof/>
                <w:webHidden/>
              </w:rPr>
              <w:fldChar w:fldCharType="separate"/>
            </w:r>
            <w:r>
              <w:rPr>
                <w:noProof/>
                <w:webHidden/>
              </w:rPr>
              <w:t>9</w:t>
            </w:r>
            <w:r>
              <w:rPr>
                <w:noProof/>
                <w:webHidden/>
              </w:rPr>
              <w:fldChar w:fldCharType="end"/>
            </w:r>
          </w:hyperlink>
        </w:p>
        <w:p w:rsidR="0066118F" w:rsidRDefault="0066118F">
          <w:pPr>
            <w:pStyle w:val="TOC2"/>
            <w:tabs>
              <w:tab w:val="right" w:leader="dot" w:pos="10790"/>
            </w:tabs>
            <w:rPr>
              <w:b w:val="0"/>
              <w:bCs w:val="0"/>
              <w:noProof/>
              <w:sz w:val="24"/>
              <w:szCs w:val="24"/>
            </w:rPr>
          </w:pPr>
          <w:hyperlink w:anchor="_Toc38640366" w:history="1">
            <w:r w:rsidRPr="005331C4">
              <w:rPr>
                <w:rStyle w:val="Hyperlink"/>
                <w:noProof/>
              </w:rPr>
              <w:t>Part 1: Top 25 Negative Fold Changed Genes</w:t>
            </w:r>
            <w:r>
              <w:rPr>
                <w:noProof/>
                <w:webHidden/>
              </w:rPr>
              <w:tab/>
            </w:r>
            <w:r>
              <w:rPr>
                <w:noProof/>
                <w:webHidden/>
              </w:rPr>
              <w:fldChar w:fldCharType="begin"/>
            </w:r>
            <w:r>
              <w:rPr>
                <w:noProof/>
                <w:webHidden/>
              </w:rPr>
              <w:instrText xml:space="preserve"> PAGEREF _Toc38640366 \h </w:instrText>
            </w:r>
            <w:r>
              <w:rPr>
                <w:noProof/>
                <w:webHidden/>
              </w:rPr>
            </w:r>
            <w:r>
              <w:rPr>
                <w:noProof/>
                <w:webHidden/>
              </w:rPr>
              <w:fldChar w:fldCharType="separate"/>
            </w:r>
            <w:r>
              <w:rPr>
                <w:noProof/>
                <w:webHidden/>
              </w:rPr>
              <w:t>9</w:t>
            </w:r>
            <w:r>
              <w:rPr>
                <w:noProof/>
                <w:webHidden/>
              </w:rPr>
              <w:fldChar w:fldCharType="end"/>
            </w:r>
          </w:hyperlink>
        </w:p>
        <w:p w:rsidR="0066118F" w:rsidRDefault="0066118F">
          <w:pPr>
            <w:pStyle w:val="TOC2"/>
            <w:tabs>
              <w:tab w:val="right" w:leader="dot" w:pos="10790"/>
            </w:tabs>
            <w:rPr>
              <w:b w:val="0"/>
              <w:bCs w:val="0"/>
              <w:noProof/>
              <w:sz w:val="24"/>
              <w:szCs w:val="24"/>
            </w:rPr>
          </w:pPr>
          <w:hyperlink w:anchor="_Toc38640367" w:history="1">
            <w:r w:rsidRPr="005331C4">
              <w:rPr>
                <w:rStyle w:val="Hyperlink"/>
                <w:noProof/>
              </w:rPr>
              <w:t>Part 2: Top 25 Positive Fold Changed Genes</w:t>
            </w:r>
            <w:r>
              <w:rPr>
                <w:noProof/>
                <w:webHidden/>
              </w:rPr>
              <w:tab/>
            </w:r>
            <w:r>
              <w:rPr>
                <w:noProof/>
                <w:webHidden/>
              </w:rPr>
              <w:fldChar w:fldCharType="begin"/>
            </w:r>
            <w:r>
              <w:rPr>
                <w:noProof/>
                <w:webHidden/>
              </w:rPr>
              <w:instrText xml:space="preserve"> PAGEREF _Toc38640367 \h </w:instrText>
            </w:r>
            <w:r>
              <w:rPr>
                <w:noProof/>
                <w:webHidden/>
              </w:rPr>
            </w:r>
            <w:r>
              <w:rPr>
                <w:noProof/>
                <w:webHidden/>
              </w:rPr>
              <w:fldChar w:fldCharType="separate"/>
            </w:r>
            <w:r>
              <w:rPr>
                <w:noProof/>
                <w:webHidden/>
              </w:rPr>
              <w:t>10</w:t>
            </w:r>
            <w:r>
              <w:rPr>
                <w:noProof/>
                <w:webHidden/>
              </w:rPr>
              <w:fldChar w:fldCharType="end"/>
            </w:r>
          </w:hyperlink>
        </w:p>
        <w:p w:rsidR="0066118F" w:rsidRDefault="0066118F">
          <w:pPr>
            <w:pStyle w:val="TOC2"/>
            <w:tabs>
              <w:tab w:val="right" w:leader="dot" w:pos="10790"/>
            </w:tabs>
            <w:rPr>
              <w:b w:val="0"/>
              <w:bCs w:val="0"/>
              <w:noProof/>
              <w:sz w:val="24"/>
              <w:szCs w:val="24"/>
            </w:rPr>
          </w:pPr>
          <w:hyperlink w:anchor="_Toc38640368" w:history="1">
            <w:r w:rsidRPr="005331C4">
              <w:rPr>
                <w:rStyle w:val="Hyperlink"/>
                <w:noProof/>
              </w:rPr>
              <w:t>Part 3: Sigma Factors repressed and induced</w:t>
            </w:r>
            <w:r>
              <w:rPr>
                <w:noProof/>
                <w:webHidden/>
              </w:rPr>
              <w:tab/>
            </w:r>
            <w:r>
              <w:rPr>
                <w:noProof/>
                <w:webHidden/>
              </w:rPr>
              <w:fldChar w:fldCharType="begin"/>
            </w:r>
            <w:r>
              <w:rPr>
                <w:noProof/>
                <w:webHidden/>
              </w:rPr>
              <w:instrText xml:space="preserve"> PAGEREF _Toc38640368 \h </w:instrText>
            </w:r>
            <w:r>
              <w:rPr>
                <w:noProof/>
                <w:webHidden/>
              </w:rPr>
            </w:r>
            <w:r>
              <w:rPr>
                <w:noProof/>
                <w:webHidden/>
              </w:rPr>
              <w:fldChar w:fldCharType="separate"/>
            </w:r>
            <w:r>
              <w:rPr>
                <w:noProof/>
                <w:webHidden/>
              </w:rPr>
              <w:t>11</w:t>
            </w:r>
            <w:r>
              <w:rPr>
                <w:noProof/>
                <w:webHidden/>
              </w:rPr>
              <w:fldChar w:fldCharType="end"/>
            </w:r>
          </w:hyperlink>
        </w:p>
        <w:p w:rsidR="0066118F" w:rsidRDefault="0066118F">
          <w:pPr>
            <w:pStyle w:val="TOC3"/>
            <w:tabs>
              <w:tab w:val="right" w:leader="dot" w:pos="10790"/>
            </w:tabs>
            <w:rPr>
              <w:noProof/>
              <w:sz w:val="24"/>
              <w:szCs w:val="24"/>
            </w:rPr>
          </w:pPr>
          <w:hyperlink w:anchor="_Toc38640369" w:history="1">
            <w:r w:rsidRPr="005331C4">
              <w:rPr>
                <w:rStyle w:val="Hyperlink"/>
                <w:noProof/>
              </w:rPr>
              <w:t>Repressed</w:t>
            </w:r>
            <w:r>
              <w:rPr>
                <w:noProof/>
                <w:webHidden/>
              </w:rPr>
              <w:tab/>
            </w:r>
            <w:r>
              <w:rPr>
                <w:noProof/>
                <w:webHidden/>
              </w:rPr>
              <w:fldChar w:fldCharType="begin"/>
            </w:r>
            <w:r>
              <w:rPr>
                <w:noProof/>
                <w:webHidden/>
              </w:rPr>
              <w:instrText xml:space="preserve"> PAGEREF _Toc38640369 \h </w:instrText>
            </w:r>
            <w:r>
              <w:rPr>
                <w:noProof/>
                <w:webHidden/>
              </w:rPr>
            </w:r>
            <w:r>
              <w:rPr>
                <w:noProof/>
                <w:webHidden/>
              </w:rPr>
              <w:fldChar w:fldCharType="separate"/>
            </w:r>
            <w:r>
              <w:rPr>
                <w:noProof/>
                <w:webHidden/>
              </w:rPr>
              <w:t>11</w:t>
            </w:r>
            <w:r>
              <w:rPr>
                <w:noProof/>
                <w:webHidden/>
              </w:rPr>
              <w:fldChar w:fldCharType="end"/>
            </w:r>
          </w:hyperlink>
        </w:p>
        <w:p w:rsidR="0066118F" w:rsidRDefault="0066118F">
          <w:pPr>
            <w:pStyle w:val="TOC3"/>
            <w:tabs>
              <w:tab w:val="right" w:leader="dot" w:pos="10790"/>
            </w:tabs>
            <w:rPr>
              <w:noProof/>
              <w:sz w:val="24"/>
              <w:szCs w:val="24"/>
            </w:rPr>
          </w:pPr>
          <w:hyperlink w:anchor="_Toc38640370" w:history="1">
            <w:r w:rsidRPr="005331C4">
              <w:rPr>
                <w:rStyle w:val="Hyperlink"/>
                <w:noProof/>
              </w:rPr>
              <w:t>Induced</w:t>
            </w:r>
            <w:r>
              <w:rPr>
                <w:noProof/>
                <w:webHidden/>
              </w:rPr>
              <w:tab/>
            </w:r>
            <w:r>
              <w:rPr>
                <w:noProof/>
                <w:webHidden/>
              </w:rPr>
              <w:fldChar w:fldCharType="begin"/>
            </w:r>
            <w:r>
              <w:rPr>
                <w:noProof/>
                <w:webHidden/>
              </w:rPr>
              <w:instrText xml:space="preserve"> PAGEREF _Toc38640370 \h </w:instrText>
            </w:r>
            <w:r>
              <w:rPr>
                <w:noProof/>
                <w:webHidden/>
              </w:rPr>
            </w:r>
            <w:r>
              <w:rPr>
                <w:noProof/>
                <w:webHidden/>
              </w:rPr>
              <w:fldChar w:fldCharType="separate"/>
            </w:r>
            <w:r>
              <w:rPr>
                <w:noProof/>
                <w:webHidden/>
              </w:rPr>
              <w:t>12</w:t>
            </w:r>
            <w:r>
              <w:rPr>
                <w:noProof/>
                <w:webHidden/>
              </w:rPr>
              <w:fldChar w:fldCharType="end"/>
            </w:r>
          </w:hyperlink>
        </w:p>
        <w:p w:rsidR="0066118F" w:rsidRDefault="0066118F">
          <w:pPr>
            <w:pStyle w:val="TOC2"/>
            <w:tabs>
              <w:tab w:val="right" w:leader="dot" w:pos="10790"/>
            </w:tabs>
            <w:rPr>
              <w:b w:val="0"/>
              <w:bCs w:val="0"/>
              <w:noProof/>
              <w:sz w:val="24"/>
              <w:szCs w:val="24"/>
            </w:rPr>
          </w:pPr>
          <w:hyperlink w:anchor="_Toc38640371" w:history="1">
            <w:r w:rsidRPr="005331C4">
              <w:rPr>
                <w:rStyle w:val="Hyperlink"/>
                <w:noProof/>
              </w:rPr>
              <w:t>Part 4: Clock genes repressed and induced</w:t>
            </w:r>
            <w:r>
              <w:rPr>
                <w:noProof/>
                <w:webHidden/>
              </w:rPr>
              <w:tab/>
            </w:r>
            <w:r>
              <w:rPr>
                <w:noProof/>
                <w:webHidden/>
              </w:rPr>
              <w:fldChar w:fldCharType="begin"/>
            </w:r>
            <w:r>
              <w:rPr>
                <w:noProof/>
                <w:webHidden/>
              </w:rPr>
              <w:instrText xml:space="preserve"> PAGEREF _Toc38640371 \h </w:instrText>
            </w:r>
            <w:r>
              <w:rPr>
                <w:noProof/>
                <w:webHidden/>
              </w:rPr>
            </w:r>
            <w:r>
              <w:rPr>
                <w:noProof/>
                <w:webHidden/>
              </w:rPr>
              <w:fldChar w:fldCharType="separate"/>
            </w:r>
            <w:r>
              <w:rPr>
                <w:noProof/>
                <w:webHidden/>
              </w:rPr>
              <w:t>12</w:t>
            </w:r>
            <w:r>
              <w:rPr>
                <w:noProof/>
                <w:webHidden/>
              </w:rPr>
              <w:fldChar w:fldCharType="end"/>
            </w:r>
          </w:hyperlink>
        </w:p>
        <w:p w:rsidR="0066118F" w:rsidRDefault="0066118F">
          <w:pPr>
            <w:pStyle w:val="TOC3"/>
            <w:tabs>
              <w:tab w:val="right" w:leader="dot" w:pos="10790"/>
            </w:tabs>
            <w:rPr>
              <w:noProof/>
              <w:sz w:val="24"/>
              <w:szCs w:val="24"/>
            </w:rPr>
          </w:pPr>
          <w:hyperlink w:anchor="_Toc38640372" w:history="1">
            <w:r w:rsidRPr="005331C4">
              <w:rPr>
                <w:rStyle w:val="Hyperlink"/>
                <w:noProof/>
              </w:rPr>
              <w:t>Repressed</w:t>
            </w:r>
            <w:r>
              <w:rPr>
                <w:noProof/>
                <w:webHidden/>
              </w:rPr>
              <w:tab/>
            </w:r>
            <w:r>
              <w:rPr>
                <w:noProof/>
                <w:webHidden/>
              </w:rPr>
              <w:fldChar w:fldCharType="begin"/>
            </w:r>
            <w:r>
              <w:rPr>
                <w:noProof/>
                <w:webHidden/>
              </w:rPr>
              <w:instrText xml:space="preserve"> PAGEREF _Toc38640372 \h </w:instrText>
            </w:r>
            <w:r>
              <w:rPr>
                <w:noProof/>
                <w:webHidden/>
              </w:rPr>
            </w:r>
            <w:r>
              <w:rPr>
                <w:noProof/>
                <w:webHidden/>
              </w:rPr>
              <w:fldChar w:fldCharType="separate"/>
            </w:r>
            <w:r>
              <w:rPr>
                <w:noProof/>
                <w:webHidden/>
              </w:rPr>
              <w:t>12</w:t>
            </w:r>
            <w:r>
              <w:rPr>
                <w:noProof/>
                <w:webHidden/>
              </w:rPr>
              <w:fldChar w:fldCharType="end"/>
            </w:r>
          </w:hyperlink>
        </w:p>
        <w:p w:rsidR="0066118F" w:rsidRDefault="0066118F">
          <w:pPr>
            <w:pStyle w:val="TOC3"/>
            <w:tabs>
              <w:tab w:val="right" w:leader="dot" w:pos="10790"/>
            </w:tabs>
            <w:rPr>
              <w:noProof/>
              <w:sz w:val="24"/>
              <w:szCs w:val="24"/>
            </w:rPr>
          </w:pPr>
          <w:hyperlink w:anchor="_Toc38640373" w:history="1">
            <w:r w:rsidRPr="005331C4">
              <w:rPr>
                <w:rStyle w:val="Hyperlink"/>
                <w:noProof/>
              </w:rPr>
              <w:t>Induced</w:t>
            </w:r>
            <w:r>
              <w:rPr>
                <w:noProof/>
                <w:webHidden/>
              </w:rPr>
              <w:tab/>
            </w:r>
            <w:r>
              <w:rPr>
                <w:noProof/>
                <w:webHidden/>
              </w:rPr>
              <w:fldChar w:fldCharType="begin"/>
            </w:r>
            <w:r>
              <w:rPr>
                <w:noProof/>
                <w:webHidden/>
              </w:rPr>
              <w:instrText xml:space="preserve"> PAGEREF _Toc38640373 \h </w:instrText>
            </w:r>
            <w:r>
              <w:rPr>
                <w:noProof/>
                <w:webHidden/>
              </w:rPr>
            </w:r>
            <w:r>
              <w:rPr>
                <w:noProof/>
                <w:webHidden/>
              </w:rPr>
              <w:fldChar w:fldCharType="separate"/>
            </w:r>
            <w:r>
              <w:rPr>
                <w:noProof/>
                <w:webHidden/>
              </w:rPr>
              <w:t>12</w:t>
            </w:r>
            <w:r>
              <w:rPr>
                <w:noProof/>
                <w:webHidden/>
              </w:rPr>
              <w:fldChar w:fldCharType="end"/>
            </w:r>
          </w:hyperlink>
        </w:p>
        <w:p w:rsidR="0066118F" w:rsidRDefault="0066118F">
          <w:pPr>
            <w:pStyle w:val="TOC2"/>
            <w:tabs>
              <w:tab w:val="right" w:leader="dot" w:pos="10790"/>
            </w:tabs>
            <w:rPr>
              <w:b w:val="0"/>
              <w:bCs w:val="0"/>
              <w:noProof/>
              <w:sz w:val="24"/>
              <w:szCs w:val="24"/>
            </w:rPr>
          </w:pPr>
          <w:hyperlink w:anchor="_Toc38640374" w:history="1">
            <w:r w:rsidRPr="005331C4">
              <w:rPr>
                <w:rStyle w:val="Hyperlink"/>
                <w:noProof/>
              </w:rPr>
              <w:t>Part 5: Regulators repressed and induced</w:t>
            </w:r>
            <w:r>
              <w:rPr>
                <w:noProof/>
                <w:webHidden/>
              </w:rPr>
              <w:tab/>
            </w:r>
            <w:r>
              <w:rPr>
                <w:noProof/>
                <w:webHidden/>
              </w:rPr>
              <w:fldChar w:fldCharType="begin"/>
            </w:r>
            <w:r>
              <w:rPr>
                <w:noProof/>
                <w:webHidden/>
              </w:rPr>
              <w:instrText xml:space="preserve"> PAGEREF _Toc38640374 \h </w:instrText>
            </w:r>
            <w:r>
              <w:rPr>
                <w:noProof/>
                <w:webHidden/>
              </w:rPr>
            </w:r>
            <w:r>
              <w:rPr>
                <w:noProof/>
                <w:webHidden/>
              </w:rPr>
              <w:fldChar w:fldCharType="separate"/>
            </w:r>
            <w:r>
              <w:rPr>
                <w:noProof/>
                <w:webHidden/>
              </w:rPr>
              <w:t>12</w:t>
            </w:r>
            <w:r>
              <w:rPr>
                <w:noProof/>
                <w:webHidden/>
              </w:rPr>
              <w:fldChar w:fldCharType="end"/>
            </w:r>
          </w:hyperlink>
        </w:p>
        <w:p w:rsidR="0066118F" w:rsidRDefault="0066118F">
          <w:pPr>
            <w:pStyle w:val="TOC3"/>
            <w:tabs>
              <w:tab w:val="right" w:leader="dot" w:pos="10790"/>
            </w:tabs>
            <w:rPr>
              <w:noProof/>
              <w:sz w:val="24"/>
              <w:szCs w:val="24"/>
            </w:rPr>
          </w:pPr>
          <w:hyperlink w:anchor="_Toc38640375" w:history="1">
            <w:r w:rsidRPr="005331C4">
              <w:rPr>
                <w:rStyle w:val="Hyperlink"/>
                <w:noProof/>
              </w:rPr>
              <w:t>Repressed</w:t>
            </w:r>
            <w:r>
              <w:rPr>
                <w:noProof/>
                <w:webHidden/>
              </w:rPr>
              <w:tab/>
            </w:r>
            <w:r>
              <w:rPr>
                <w:noProof/>
                <w:webHidden/>
              </w:rPr>
              <w:fldChar w:fldCharType="begin"/>
            </w:r>
            <w:r>
              <w:rPr>
                <w:noProof/>
                <w:webHidden/>
              </w:rPr>
              <w:instrText xml:space="preserve"> PAGEREF _Toc38640375 \h </w:instrText>
            </w:r>
            <w:r>
              <w:rPr>
                <w:noProof/>
                <w:webHidden/>
              </w:rPr>
            </w:r>
            <w:r>
              <w:rPr>
                <w:noProof/>
                <w:webHidden/>
              </w:rPr>
              <w:fldChar w:fldCharType="separate"/>
            </w:r>
            <w:r>
              <w:rPr>
                <w:noProof/>
                <w:webHidden/>
              </w:rPr>
              <w:t>12</w:t>
            </w:r>
            <w:r>
              <w:rPr>
                <w:noProof/>
                <w:webHidden/>
              </w:rPr>
              <w:fldChar w:fldCharType="end"/>
            </w:r>
          </w:hyperlink>
        </w:p>
        <w:p w:rsidR="0066118F" w:rsidRDefault="0066118F">
          <w:pPr>
            <w:pStyle w:val="TOC3"/>
            <w:tabs>
              <w:tab w:val="right" w:leader="dot" w:pos="10790"/>
            </w:tabs>
            <w:rPr>
              <w:noProof/>
              <w:sz w:val="24"/>
              <w:szCs w:val="24"/>
            </w:rPr>
          </w:pPr>
          <w:hyperlink w:anchor="_Toc38640376" w:history="1">
            <w:r w:rsidRPr="005331C4">
              <w:rPr>
                <w:rStyle w:val="Hyperlink"/>
                <w:noProof/>
              </w:rPr>
              <w:t>Induced</w:t>
            </w:r>
            <w:r>
              <w:rPr>
                <w:noProof/>
                <w:webHidden/>
              </w:rPr>
              <w:tab/>
            </w:r>
            <w:r>
              <w:rPr>
                <w:noProof/>
                <w:webHidden/>
              </w:rPr>
              <w:fldChar w:fldCharType="begin"/>
            </w:r>
            <w:r>
              <w:rPr>
                <w:noProof/>
                <w:webHidden/>
              </w:rPr>
              <w:instrText xml:space="preserve"> PAGEREF _Toc38640376 \h </w:instrText>
            </w:r>
            <w:r>
              <w:rPr>
                <w:noProof/>
                <w:webHidden/>
              </w:rPr>
            </w:r>
            <w:r>
              <w:rPr>
                <w:noProof/>
                <w:webHidden/>
              </w:rPr>
              <w:fldChar w:fldCharType="separate"/>
            </w:r>
            <w:r>
              <w:rPr>
                <w:noProof/>
                <w:webHidden/>
              </w:rPr>
              <w:t>14</w:t>
            </w:r>
            <w:r>
              <w:rPr>
                <w:noProof/>
                <w:webHidden/>
              </w:rPr>
              <w:fldChar w:fldCharType="end"/>
            </w:r>
          </w:hyperlink>
        </w:p>
        <w:p w:rsidR="0066118F" w:rsidRDefault="0066118F">
          <w:pPr>
            <w:pStyle w:val="TOC2"/>
            <w:tabs>
              <w:tab w:val="right" w:leader="dot" w:pos="10790"/>
            </w:tabs>
            <w:rPr>
              <w:b w:val="0"/>
              <w:bCs w:val="0"/>
              <w:noProof/>
              <w:sz w:val="24"/>
              <w:szCs w:val="24"/>
            </w:rPr>
          </w:pPr>
          <w:hyperlink w:anchor="_Toc38640377" w:history="1">
            <w:r w:rsidRPr="005331C4">
              <w:rPr>
                <w:rStyle w:val="Hyperlink"/>
                <w:noProof/>
              </w:rPr>
              <w:t>Part 6: Sensors repressed and induced</w:t>
            </w:r>
            <w:r>
              <w:rPr>
                <w:noProof/>
                <w:webHidden/>
              </w:rPr>
              <w:tab/>
            </w:r>
            <w:r>
              <w:rPr>
                <w:noProof/>
                <w:webHidden/>
              </w:rPr>
              <w:fldChar w:fldCharType="begin"/>
            </w:r>
            <w:r>
              <w:rPr>
                <w:noProof/>
                <w:webHidden/>
              </w:rPr>
              <w:instrText xml:space="preserve"> PAGEREF _Toc38640377 \h </w:instrText>
            </w:r>
            <w:r>
              <w:rPr>
                <w:noProof/>
                <w:webHidden/>
              </w:rPr>
            </w:r>
            <w:r>
              <w:rPr>
                <w:noProof/>
                <w:webHidden/>
              </w:rPr>
              <w:fldChar w:fldCharType="separate"/>
            </w:r>
            <w:r>
              <w:rPr>
                <w:noProof/>
                <w:webHidden/>
              </w:rPr>
              <w:t>15</w:t>
            </w:r>
            <w:r>
              <w:rPr>
                <w:noProof/>
                <w:webHidden/>
              </w:rPr>
              <w:fldChar w:fldCharType="end"/>
            </w:r>
          </w:hyperlink>
        </w:p>
        <w:p w:rsidR="0066118F" w:rsidRDefault="0066118F">
          <w:pPr>
            <w:pStyle w:val="TOC3"/>
            <w:tabs>
              <w:tab w:val="right" w:leader="dot" w:pos="10790"/>
            </w:tabs>
            <w:rPr>
              <w:noProof/>
              <w:sz w:val="24"/>
              <w:szCs w:val="24"/>
            </w:rPr>
          </w:pPr>
          <w:hyperlink w:anchor="_Toc38640378" w:history="1">
            <w:r w:rsidRPr="005331C4">
              <w:rPr>
                <w:rStyle w:val="Hyperlink"/>
                <w:noProof/>
              </w:rPr>
              <w:t>Repressed</w:t>
            </w:r>
            <w:r>
              <w:rPr>
                <w:noProof/>
                <w:webHidden/>
              </w:rPr>
              <w:tab/>
            </w:r>
            <w:r>
              <w:rPr>
                <w:noProof/>
                <w:webHidden/>
              </w:rPr>
              <w:fldChar w:fldCharType="begin"/>
            </w:r>
            <w:r>
              <w:rPr>
                <w:noProof/>
                <w:webHidden/>
              </w:rPr>
              <w:instrText xml:space="preserve"> PAGEREF _Toc38640378 \h </w:instrText>
            </w:r>
            <w:r>
              <w:rPr>
                <w:noProof/>
                <w:webHidden/>
              </w:rPr>
            </w:r>
            <w:r>
              <w:rPr>
                <w:noProof/>
                <w:webHidden/>
              </w:rPr>
              <w:fldChar w:fldCharType="separate"/>
            </w:r>
            <w:r>
              <w:rPr>
                <w:noProof/>
                <w:webHidden/>
              </w:rPr>
              <w:t>15</w:t>
            </w:r>
            <w:r>
              <w:rPr>
                <w:noProof/>
                <w:webHidden/>
              </w:rPr>
              <w:fldChar w:fldCharType="end"/>
            </w:r>
          </w:hyperlink>
        </w:p>
        <w:p w:rsidR="0066118F" w:rsidRDefault="0066118F">
          <w:pPr>
            <w:pStyle w:val="TOC3"/>
            <w:tabs>
              <w:tab w:val="right" w:leader="dot" w:pos="10790"/>
            </w:tabs>
            <w:rPr>
              <w:noProof/>
              <w:sz w:val="24"/>
              <w:szCs w:val="24"/>
            </w:rPr>
          </w:pPr>
          <w:hyperlink w:anchor="_Toc38640379" w:history="1">
            <w:r w:rsidRPr="005331C4">
              <w:rPr>
                <w:rStyle w:val="Hyperlink"/>
                <w:noProof/>
              </w:rPr>
              <w:t>Induced</w:t>
            </w:r>
            <w:r>
              <w:rPr>
                <w:noProof/>
                <w:webHidden/>
              </w:rPr>
              <w:tab/>
            </w:r>
            <w:r>
              <w:rPr>
                <w:noProof/>
                <w:webHidden/>
              </w:rPr>
              <w:fldChar w:fldCharType="begin"/>
            </w:r>
            <w:r>
              <w:rPr>
                <w:noProof/>
                <w:webHidden/>
              </w:rPr>
              <w:instrText xml:space="preserve"> PAGEREF _Toc38640379 \h </w:instrText>
            </w:r>
            <w:r>
              <w:rPr>
                <w:noProof/>
                <w:webHidden/>
              </w:rPr>
            </w:r>
            <w:r>
              <w:rPr>
                <w:noProof/>
                <w:webHidden/>
              </w:rPr>
              <w:fldChar w:fldCharType="separate"/>
            </w:r>
            <w:r>
              <w:rPr>
                <w:noProof/>
                <w:webHidden/>
              </w:rPr>
              <w:t>16</w:t>
            </w:r>
            <w:r>
              <w:rPr>
                <w:noProof/>
                <w:webHidden/>
              </w:rPr>
              <w:fldChar w:fldCharType="end"/>
            </w:r>
          </w:hyperlink>
        </w:p>
        <w:p w:rsidR="0066118F" w:rsidRDefault="0066118F">
          <w:r>
            <w:rPr>
              <w:b/>
              <w:bCs/>
              <w:noProof/>
            </w:rPr>
            <w:fldChar w:fldCharType="end"/>
          </w:r>
        </w:p>
      </w:sdtContent>
    </w:sdt>
    <w:p w:rsidR="0066118F" w:rsidRDefault="0066118F">
      <w:pPr>
        <w:rPr>
          <w:rFonts w:asciiTheme="majorHAnsi" w:eastAsiaTheme="majorEastAsia" w:hAnsiTheme="majorHAnsi" w:cstheme="majorBidi"/>
          <w:color w:val="17365D" w:themeColor="text2" w:themeShade="BF"/>
          <w:spacing w:val="5"/>
          <w:kern w:val="28"/>
          <w:sz w:val="52"/>
          <w:szCs w:val="52"/>
        </w:rPr>
      </w:pPr>
      <w:r>
        <w:br w:type="page"/>
      </w:r>
    </w:p>
    <w:p w:rsidR="00BD2738" w:rsidRDefault="00993FF2">
      <w:pPr>
        <w:pStyle w:val="Title"/>
      </w:pPr>
      <w:r>
        <w:lastRenderedPageBreak/>
        <w:t>Results and Conclusions</w:t>
      </w:r>
    </w:p>
    <w:p w:rsidR="00BD2738" w:rsidRDefault="00993FF2">
      <w:pPr>
        <w:pStyle w:val="Heading1"/>
      </w:pPr>
      <w:bookmarkStart w:id="0" w:name="_Toc38640348"/>
      <w:proofErr w:type="spellStart"/>
      <w:r>
        <w:t>patB</w:t>
      </w:r>
      <w:bookmarkEnd w:id="0"/>
      <w:proofErr w:type="spellEnd"/>
    </w:p>
    <w:p w:rsidR="00BD2738" w:rsidRDefault="00993FF2">
      <w:pPr>
        <w:pStyle w:val="ListNumber"/>
      </w:pPr>
      <w:r>
        <w:t xml:space="preserve">The top 25 genes whose expression has been repressed, arranged according to the magnitude of their fold change, is given below in Appendix A. Most of them are part of the nif gene cluster which is in accordance to our </w:t>
      </w:r>
      <w:r>
        <w:t>proposition that patB regulates the nif genes. The list of the gene names along with their fold change with respect to wild-type and mutual information score with patB gene is given in Appendix A.</w:t>
      </w:r>
    </w:p>
    <w:p w:rsidR="00BD2738" w:rsidRDefault="00993FF2">
      <w:pPr>
        <w:pStyle w:val="ListNumber"/>
      </w:pPr>
      <w:r>
        <w:t>The top 25 genes whose expression has been induced, arrange</w:t>
      </w:r>
      <w:r>
        <w:t>d according to the magnitude of their fold change, is given in Appendix B. The ones with mutual information score of 0 with patB are particularly interesting since they are not correlated with patB in normal environmental conditions but they are induced wh</w:t>
      </w:r>
      <w:r>
        <w:t>en patB is knocked-out. The most interesting ones are the transcriptional regulator from the TetR family, cce_0974 and the phycocyanin unit, apcA, apcB, cpcA and cpcB. The TetR family of transcriptional regulators have been shown to respond to environmenta</w:t>
      </w:r>
      <w:r>
        <w:t>l insults; Ref: https://www.ncbi.nlm.nih.gov/pmc/articles/PMC1197418/. The list of the gene names along with their fold change with respect to wild-type and mutual information score with patB gene is given below in Appendix A.</w:t>
      </w:r>
    </w:p>
    <w:p w:rsidR="00BD2738" w:rsidRDefault="00993FF2">
      <w:pPr>
        <w:pStyle w:val="ListNumber"/>
      </w:pPr>
      <w:r>
        <w:t>Amongst the sigma factors, cc</w:t>
      </w:r>
      <w:r>
        <w:t>e_2337 and sigH have shown negative fold change while sigG and sigE have shown positive fold change values. SigE has been proposed to maintain the balance of carnon and nitrogen metabolism; Ref: https://www.ncbi.nlm.nih.gov/pmc/articles/PMC2758279/.</w:t>
      </w:r>
    </w:p>
    <w:p w:rsidR="00BD2738" w:rsidRDefault="00993FF2">
      <w:pPr>
        <w:pStyle w:val="ListNumber"/>
      </w:pPr>
      <w:r>
        <w:t>Amongs</w:t>
      </w:r>
      <w:r>
        <w:t>t the clock genes, kaiB3 is repressed while kaiB4 and kaiA have shown induced expression levels.</w:t>
      </w:r>
    </w:p>
    <w:p w:rsidR="00BD2738" w:rsidRDefault="00993FF2">
      <w:pPr>
        <w:pStyle w:val="ListNumber"/>
      </w:pPr>
      <w:r>
        <w:t xml:space="preserve">Amongst the regulators, the Fur family transcriptional regulator, cce_3127 is repressed while the ArsR family regulator, cce_4396 is induced. </w:t>
      </w:r>
    </w:p>
    <w:p w:rsidR="00BD2738" w:rsidRDefault="00993FF2">
      <w:pPr>
        <w:pStyle w:val="Heading1"/>
      </w:pPr>
      <w:bookmarkStart w:id="1" w:name="_Toc38640349"/>
      <w:r>
        <w:t>nifH</w:t>
      </w:r>
      <w:bookmarkEnd w:id="1"/>
    </w:p>
    <w:p w:rsidR="00BD2738" w:rsidRDefault="00993FF2">
      <w:pPr>
        <w:pStyle w:val="ListNumber"/>
      </w:pPr>
      <w:r>
        <w:t xml:space="preserve">The top 25 </w:t>
      </w:r>
      <w:r>
        <w:t>genes whose expression has been repressed, arranged according to the magnitude of their fold change, is given below in Appendix B. Most of them are part of the nif gene cluster which makes sense because we would expect the other nif genes to be affected by</w:t>
      </w:r>
      <w:r>
        <w:t xml:space="preserve"> nifH knockout. The list of the gene names along with their fold change with respect to wild-type and mutual information score with nifH gene is given in Appendix B.</w:t>
      </w:r>
    </w:p>
    <w:p w:rsidR="00BD2738" w:rsidRDefault="00993FF2">
      <w:pPr>
        <w:pStyle w:val="ListNumber"/>
      </w:pPr>
      <w:r>
        <w:t>The top 25 genes whose expression has been induced, arranged according to the magnitude of</w:t>
      </w:r>
      <w:r>
        <w:t xml:space="preserve"> their fold change, is given in Appendix B. The most interesting one amongst them is aphA which has shown a very high fold change due to the knockout. The list of the gene names along with their fold change with respect to wild-type and mutual information </w:t>
      </w:r>
      <w:r>
        <w:t>score with nifH gene is given below in Appendix B.</w:t>
      </w:r>
    </w:p>
    <w:p w:rsidR="00BD2738" w:rsidRDefault="00993FF2">
      <w:pPr>
        <w:pStyle w:val="ListNumber"/>
      </w:pPr>
      <w:r>
        <w:t>Amongst the sigma factors, cce_2337 and sigH have again shown a negative fold change while sigE have shown positive fold change values like in the patB case.</w:t>
      </w:r>
    </w:p>
    <w:p w:rsidR="00BD2738" w:rsidRDefault="00993FF2">
      <w:pPr>
        <w:pStyle w:val="ListNumber"/>
      </w:pPr>
      <w:r>
        <w:t>Amongst the clock genes, kaiA is repressed whil</w:t>
      </w:r>
      <w:r>
        <w:t>e kaiB4 and kaiB3 have shown induced expression levels. It is worth noticing that kaiB3 was repressed in patB's case.</w:t>
      </w:r>
    </w:p>
    <w:p w:rsidR="00BD2738" w:rsidRDefault="00993FF2">
      <w:pPr>
        <w:pStyle w:val="ListNumber"/>
      </w:pPr>
      <w:r>
        <w:t>Amongst the regulators, the most interesting fold change was observed in patB which was repressed due to the nifH knockout. Another intere</w:t>
      </w:r>
      <w:r>
        <w:t>sting gene which was induced is glnB.</w:t>
      </w:r>
    </w:p>
    <w:p w:rsidR="00BD2738" w:rsidRDefault="00993FF2">
      <w:r>
        <w:br w:type="page"/>
      </w:r>
    </w:p>
    <w:p w:rsidR="00BD2738" w:rsidRDefault="00993FF2">
      <w:pPr>
        <w:pStyle w:val="Heading1"/>
      </w:pPr>
      <w:bookmarkStart w:id="2" w:name="_Toc38640350"/>
      <w:r>
        <w:lastRenderedPageBreak/>
        <w:t>Appendix A</w:t>
      </w:r>
      <w:bookmarkEnd w:id="2"/>
    </w:p>
    <w:p w:rsidR="00BD2738" w:rsidRDefault="00993FF2">
      <w:pPr>
        <w:pStyle w:val="Heading2"/>
      </w:pPr>
      <w:bookmarkStart w:id="3" w:name="_Toc38640351"/>
      <w:r>
        <w:t>Part 1: Top 25 Negative Fold Changed Genes</w:t>
      </w:r>
      <w:bookmarkEnd w:id="3"/>
    </w:p>
    <w:tbl>
      <w:tblPr>
        <w:tblW w:w="0" w:type="auto"/>
        <w:tblLook w:val="04A0" w:firstRow="1" w:lastRow="0" w:firstColumn="1" w:lastColumn="0" w:noHBand="0" w:noVBand="1"/>
      </w:tblPr>
      <w:tblGrid>
        <w:gridCol w:w="2151"/>
        <w:gridCol w:w="2153"/>
        <w:gridCol w:w="2408"/>
        <w:gridCol w:w="2156"/>
        <w:gridCol w:w="2148"/>
      </w:tblGrid>
      <w:tr w:rsidR="00BD2738">
        <w:tc>
          <w:tcPr>
            <w:tcW w:w="2160" w:type="dxa"/>
          </w:tcPr>
          <w:p w:rsidR="00BD2738" w:rsidRDefault="00993FF2">
            <w:r>
              <w:rPr>
                <w:b/>
              </w:rPr>
              <w:t>orf</w:t>
            </w:r>
          </w:p>
        </w:tc>
        <w:tc>
          <w:tcPr>
            <w:tcW w:w="2160" w:type="dxa"/>
          </w:tcPr>
          <w:p w:rsidR="00BD2738" w:rsidRDefault="00993FF2">
            <w:r>
              <w:rPr>
                <w:b/>
              </w:rPr>
              <w:t>fold_change</w:t>
            </w:r>
          </w:p>
        </w:tc>
        <w:tc>
          <w:tcPr>
            <w:tcW w:w="2160" w:type="dxa"/>
          </w:tcPr>
          <w:p w:rsidR="00BD2738" w:rsidRDefault="00993FF2">
            <w:r>
              <w:rPr>
                <w:b/>
              </w:rPr>
              <w:t>function</w:t>
            </w:r>
          </w:p>
        </w:tc>
        <w:tc>
          <w:tcPr>
            <w:tcW w:w="2160" w:type="dxa"/>
          </w:tcPr>
          <w:p w:rsidR="00BD2738" w:rsidRDefault="00993FF2">
            <w:r>
              <w:rPr>
                <w:b/>
              </w:rPr>
              <w:t>CommonName</w:t>
            </w:r>
          </w:p>
        </w:tc>
        <w:tc>
          <w:tcPr>
            <w:tcW w:w="2160" w:type="dxa"/>
          </w:tcPr>
          <w:p w:rsidR="00BD2738" w:rsidRDefault="00993FF2">
            <w:r>
              <w:rPr>
                <w:b/>
              </w:rPr>
              <w:t>mi</w:t>
            </w:r>
          </w:p>
        </w:tc>
      </w:tr>
      <w:tr w:rsidR="00BD2738">
        <w:tc>
          <w:tcPr>
            <w:tcW w:w="2160" w:type="dxa"/>
          </w:tcPr>
          <w:p w:rsidR="00BD2738" w:rsidRDefault="00993FF2">
            <w:r>
              <w:t>cce_0553</w:t>
            </w:r>
          </w:p>
        </w:tc>
        <w:tc>
          <w:tcPr>
            <w:tcW w:w="2160" w:type="dxa"/>
          </w:tcPr>
          <w:p w:rsidR="00BD2738" w:rsidRDefault="00993FF2">
            <w:r>
              <w:t>-11.4423</w:t>
            </w:r>
          </w:p>
        </w:tc>
        <w:tc>
          <w:tcPr>
            <w:tcW w:w="2160" w:type="dxa"/>
          </w:tcPr>
          <w:p w:rsidR="00BD2738" w:rsidRDefault="00993FF2">
            <w:r>
              <w:t>serine O-acetyltransferase</w:t>
            </w:r>
          </w:p>
        </w:tc>
        <w:tc>
          <w:tcPr>
            <w:tcW w:w="2160" w:type="dxa"/>
          </w:tcPr>
          <w:p w:rsidR="00BD2738" w:rsidRDefault="00993FF2">
            <w:r>
              <w:t>cysE2</w:t>
            </w:r>
          </w:p>
        </w:tc>
        <w:tc>
          <w:tcPr>
            <w:tcW w:w="2160" w:type="dxa"/>
          </w:tcPr>
          <w:p w:rsidR="00BD2738" w:rsidRDefault="00993FF2">
            <w:r>
              <w:t>0.7393</w:t>
            </w:r>
          </w:p>
        </w:tc>
      </w:tr>
      <w:tr w:rsidR="00BD2738">
        <w:tc>
          <w:tcPr>
            <w:tcW w:w="2160" w:type="dxa"/>
          </w:tcPr>
          <w:p w:rsidR="00BD2738" w:rsidRDefault="00993FF2">
            <w:r>
              <w:t>cce_5300</w:t>
            </w:r>
          </w:p>
        </w:tc>
        <w:tc>
          <w:tcPr>
            <w:tcW w:w="2160" w:type="dxa"/>
          </w:tcPr>
          <w:p w:rsidR="00BD2738" w:rsidRDefault="00993FF2">
            <w:r>
              <w:t>-10.5145</w:t>
            </w:r>
          </w:p>
        </w:tc>
        <w:tc>
          <w:tcPr>
            <w:tcW w:w="2160" w:type="dxa"/>
          </w:tcPr>
          <w:p w:rsidR="00BD2738" w:rsidRDefault="00993FF2">
            <w:r>
              <w:t xml:space="preserve">probable </w:t>
            </w:r>
            <w:r>
              <w:t>integrase/recombinase</w:t>
            </w:r>
          </w:p>
        </w:tc>
        <w:tc>
          <w:tcPr>
            <w:tcW w:w="2160" w:type="dxa"/>
          </w:tcPr>
          <w:p w:rsidR="00BD2738" w:rsidRDefault="00993FF2">
            <w:r>
              <w:t>cce_5300</w:t>
            </w:r>
          </w:p>
        </w:tc>
        <w:tc>
          <w:tcPr>
            <w:tcW w:w="2160" w:type="dxa"/>
          </w:tcPr>
          <w:p w:rsidR="00BD2738" w:rsidRDefault="00993FF2">
            <w:r>
              <w:t>0.0631</w:t>
            </w:r>
          </w:p>
        </w:tc>
      </w:tr>
      <w:tr w:rsidR="00BD2738">
        <w:tc>
          <w:tcPr>
            <w:tcW w:w="2160" w:type="dxa"/>
          </w:tcPr>
          <w:p w:rsidR="00BD2738" w:rsidRDefault="00993FF2">
            <w:r>
              <w:t>cce_5304</w:t>
            </w:r>
          </w:p>
        </w:tc>
        <w:tc>
          <w:tcPr>
            <w:tcW w:w="2160" w:type="dxa"/>
          </w:tcPr>
          <w:p w:rsidR="00BD2738" w:rsidRDefault="00993FF2">
            <w:r>
              <w:t>-9.852</w:t>
            </w:r>
          </w:p>
        </w:tc>
        <w:tc>
          <w:tcPr>
            <w:tcW w:w="2160" w:type="dxa"/>
          </w:tcPr>
          <w:p w:rsidR="00BD2738" w:rsidRDefault="00993FF2">
            <w:r>
              <w:t>hypothetical protein</w:t>
            </w:r>
          </w:p>
        </w:tc>
        <w:tc>
          <w:tcPr>
            <w:tcW w:w="2160" w:type="dxa"/>
          </w:tcPr>
          <w:p w:rsidR="00BD2738" w:rsidRDefault="00993FF2">
            <w:r>
              <w:t>cce_5304</w:t>
            </w:r>
          </w:p>
        </w:tc>
        <w:tc>
          <w:tcPr>
            <w:tcW w:w="2160" w:type="dxa"/>
          </w:tcPr>
          <w:p w:rsidR="00BD2738" w:rsidRDefault="00993FF2">
            <w:r>
              <w:t>0.6621</w:t>
            </w:r>
          </w:p>
        </w:tc>
      </w:tr>
      <w:tr w:rsidR="00BD2738">
        <w:tc>
          <w:tcPr>
            <w:tcW w:w="2160" w:type="dxa"/>
          </w:tcPr>
          <w:p w:rsidR="00BD2738" w:rsidRDefault="00993FF2">
            <w:r>
              <w:t>cce_5310</w:t>
            </w:r>
          </w:p>
        </w:tc>
        <w:tc>
          <w:tcPr>
            <w:tcW w:w="2160" w:type="dxa"/>
          </w:tcPr>
          <w:p w:rsidR="00BD2738" w:rsidRDefault="00993FF2">
            <w:r>
              <w:t>-9.4553</w:t>
            </w:r>
          </w:p>
        </w:tc>
        <w:tc>
          <w:tcPr>
            <w:tcW w:w="2160" w:type="dxa"/>
          </w:tcPr>
          <w:p w:rsidR="00BD2738" w:rsidRDefault="00993FF2">
            <w:r>
              <w:t>hypothetical protein</w:t>
            </w:r>
          </w:p>
        </w:tc>
        <w:tc>
          <w:tcPr>
            <w:tcW w:w="2160" w:type="dxa"/>
          </w:tcPr>
          <w:p w:rsidR="00BD2738" w:rsidRDefault="00993FF2">
            <w:r>
              <w:t>cce_5310</w:t>
            </w:r>
          </w:p>
        </w:tc>
        <w:tc>
          <w:tcPr>
            <w:tcW w:w="2160" w:type="dxa"/>
          </w:tcPr>
          <w:p w:rsidR="00BD2738" w:rsidRDefault="00993FF2">
            <w:r>
              <w:t>0.806</w:t>
            </w:r>
          </w:p>
        </w:tc>
      </w:tr>
      <w:tr w:rsidR="00BD2738">
        <w:tc>
          <w:tcPr>
            <w:tcW w:w="2160" w:type="dxa"/>
          </w:tcPr>
          <w:p w:rsidR="00BD2738" w:rsidRDefault="00993FF2">
            <w:r>
              <w:t>cce_5301</w:t>
            </w:r>
          </w:p>
        </w:tc>
        <w:tc>
          <w:tcPr>
            <w:tcW w:w="2160" w:type="dxa"/>
          </w:tcPr>
          <w:p w:rsidR="00BD2738" w:rsidRDefault="00993FF2">
            <w:r>
              <w:t>-9.2027</w:t>
            </w:r>
          </w:p>
        </w:tc>
        <w:tc>
          <w:tcPr>
            <w:tcW w:w="2160" w:type="dxa"/>
          </w:tcPr>
          <w:p w:rsidR="00BD2738" w:rsidRDefault="00993FF2">
            <w:r>
              <w:t>hypothetical protein</w:t>
            </w:r>
          </w:p>
        </w:tc>
        <w:tc>
          <w:tcPr>
            <w:tcW w:w="2160" w:type="dxa"/>
          </w:tcPr>
          <w:p w:rsidR="00BD2738" w:rsidRDefault="00993FF2">
            <w:r>
              <w:t>cce_5301</w:t>
            </w:r>
          </w:p>
        </w:tc>
        <w:tc>
          <w:tcPr>
            <w:tcW w:w="2160" w:type="dxa"/>
          </w:tcPr>
          <w:p w:rsidR="00BD2738" w:rsidRDefault="00993FF2">
            <w:r>
              <w:t>0.0</w:t>
            </w:r>
          </w:p>
        </w:tc>
      </w:tr>
      <w:tr w:rsidR="00BD2738">
        <w:tc>
          <w:tcPr>
            <w:tcW w:w="2160" w:type="dxa"/>
          </w:tcPr>
          <w:p w:rsidR="00BD2738" w:rsidRDefault="00993FF2">
            <w:r>
              <w:t>cce_5309</w:t>
            </w:r>
          </w:p>
        </w:tc>
        <w:tc>
          <w:tcPr>
            <w:tcW w:w="2160" w:type="dxa"/>
          </w:tcPr>
          <w:p w:rsidR="00BD2738" w:rsidRDefault="00993FF2">
            <w:r>
              <w:t>-8.6697</w:t>
            </w:r>
          </w:p>
        </w:tc>
        <w:tc>
          <w:tcPr>
            <w:tcW w:w="2160" w:type="dxa"/>
          </w:tcPr>
          <w:p w:rsidR="00BD2738" w:rsidRDefault="00993FF2">
            <w:r>
              <w:t>hypothetical protein</w:t>
            </w:r>
          </w:p>
        </w:tc>
        <w:tc>
          <w:tcPr>
            <w:tcW w:w="2160" w:type="dxa"/>
          </w:tcPr>
          <w:p w:rsidR="00BD2738" w:rsidRDefault="00993FF2">
            <w:r>
              <w:t>cce_5309</w:t>
            </w:r>
          </w:p>
        </w:tc>
        <w:tc>
          <w:tcPr>
            <w:tcW w:w="2160" w:type="dxa"/>
          </w:tcPr>
          <w:p w:rsidR="00BD2738" w:rsidRDefault="00993FF2">
            <w:r>
              <w:t>0.247</w:t>
            </w:r>
          </w:p>
        </w:tc>
      </w:tr>
      <w:tr w:rsidR="00BD2738">
        <w:tc>
          <w:tcPr>
            <w:tcW w:w="2160" w:type="dxa"/>
          </w:tcPr>
          <w:p w:rsidR="00BD2738" w:rsidRDefault="00993FF2">
            <w:r>
              <w:t>cce_0558</w:t>
            </w:r>
          </w:p>
        </w:tc>
        <w:tc>
          <w:tcPr>
            <w:tcW w:w="2160" w:type="dxa"/>
          </w:tcPr>
          <w:p w:rsidR="00BD2738" w:rsidRDefault="00993FF2">
            <w:r>
              <w:t>-8.1138</w:t>
            </w:r>
          </w:p>
        </w:tc>
        <w:tc>
          <w:tcPr>
            <w:tcW w:w="2160" w:type="dxa"/>
          </w:tcPr>
          <w:p w:rsidR="00BD2738" w:rsidRDefault="00993FF2">
            <w:r>
              <w:t>iron-sulfur cluster assembly protein</w:t>
            </w:r>
          </w:p>
        </w:tc>
        <w:tc>
          <w:tcPr>
            <w:tcW w:w="2160" w:type="dxa"/>
          </w:tcPr>
          <w:p w:rsidR="00BD2738" w:rsidRDefault="00993FF2">
            <w:r>
              <w:t>nifU</w:t>
            </w:r>
          </w:p>
        </w:tc>
        <w:tc>
          <w:tcPr>
            <w:tcW w:w="2160" w:type="dxa"/>
          </w:tcPr>
          <w:p w:rsidR="00BD2738" w:rsidRDefault="00993FF2">
            <w:r>
              <w:t>0.7365</w:t>
            </w:r>
          </w:p>
        </w:tc>
      </w:tr>
      <w:tr w:rsidR="00BD2738">
        <w:tc>
          <w:tcPr>
            <w:tcW w:w="2160" w:type="dxa"/>
          </w:tcPr>
          <w:p w:rsidR="00BD2738" w:rsidRDefault="00993FF2">
            <w:r>
              <w:t>cce_0563</w:t>
            </w:r>
          </w:p>
        </w:tc>
        <w:tc>
          <w:tcPr>
            <w:tcW w:w="2160" w:type="dxa"/>
          </w:tcPr>
          <w:p w:rsidR="00BD2738" w:rsidRDefault="00993FF2">
            <w:r>
              <w:t>-8.0499</w:t>
            </w:r>
          </w:p>
        </w:tc>
        <w:tc>
          <w:tcPr>
            <w:tcW w:w="2160" w:type="dxa"/>
          </w:tcPr>
          <w:p w:rsidR="00BD2738" w:rsidRDefault="00993FF2">
            <w:r>
              <w:t>nitrogenase molybdenum-iron cofactor biosynthesis protein</w:t>
            </w:r>
          </w:p>
        </w:tc>
        <w:tc>
          <w:tcPr>
            <w:tcW w:w="2160" w:type="dxa"/>
          </w:tcPr>
          <w:p w:rsidR="00BD2738" w:rsidRDefault="00993FF2">
            <w:r>
              <w:t>nifE</w:t>
            </w:r>
          </w:p>
        </w:tc>
        <w:tc>
          <w:tcPr>
            <w:tcW w:w="2160" w:type="dxa"/>
          </w:tcPr>
          <w:p w:rsidR="00BD2738" w:rsidRDefault="00993FF2">
            <w:r>
              <w:t>0.6921</w:t>
            </w:r>
          </w:p>
        </w:tc>
      </w:tr>
      <w:tr w:rsidR="00BD2738">
        <w:tc>
          <w:tcPr>
            <w:tcW w:w="2160" w:type="dxa"/>
          </w:tcPr>
          <w:p w:rsidR="00BD2738" w:rsidRDefault="00993FF2">
            <w:r>
              <w:t>cce_0561</w:t>
            </w:r>
          </w:p>
        </w:tc>
        <w:tc>
          <w:tcPr>
            <w:tcW w:w="2160" w:type="dxa"/>
          </w:tcPr>
          <w:p w:rsidR="00BD2738" w:rsidRDefault="00993FF2">
            <w:r>
              <w:t>-8.0074</w:t>
            </w:r>
          </w:p>
        </w:tc>
        <w:tc>
          <w:tcPr>
            <w:tcW w:w="2160" w:type="dxa"/>
          </w:tcPr>
          <w:p w:rsidR="00BD2738" w:rsidRDefault="00993FF2">
            <w:r>
              <w:t>nitrogenase molybdenum-iron protein beta chain</w:t>
            </w:r>
          </w:p>
        </w:tc>
        <w:tc>
          <w:tcPr>
            <w:tcW w:w="2160" w:type="dxa"/>
          </w:tcPr>
          <w:p w:rsidR="00BD2738" w:rsidRDefault="00993FF2">
            <w:r>
              <w:t>nifK</w:t>
            </w:r>
          </w:p>
        </w:tc>
        <w:tc>
          <w:tcPr>
            <w:tcW w:w="2160" w:type="dxa"/>
          </w:tcPr>
          <w:p w:rsidR="00BD2738" w:rsidRDefault="00993FF2">
            <w:r>
              <w:t>0.8324</w:t>
            </w:r>
          </w:p>
        </w:tc>
      </w:tr>
      <w:tr w:rsidR="00BD2738">
        <w:tc>
          <w:tcPr>
            <w:tcW w:w="2160" w:type="dxa"/>
          </w:tcPr>
          <w:p w:rsidR="00BD2738" w:rsidRDefault="00993FF2">
            <w:r>
              <w:t>cce_0564</w:t>
            </w:r>
          </w:p>
        </w:tc>
        <w:tc>
          <w:tcPr>
            <w:tcW w:w="2160" w:type="dxa"/>
          </w:tcPr>
          <w:p w:rsidR="00BD2738" w:rsidRDefault="00993FF2">
            <w:r>
              <w:t>-7.8956</w:t>
            </w:r>
          </w:p>
        </w:tc>
        <w:tc>
          <w:tcPr>
            <w:tcW w:w="2160" w:type="dxa"/>
          </w:tcPr>
          <w:p w:rsidR="00BD2738" w:rsidRDefault="00993FF2">
            <w:r>
              <w:t>nitrogenase molybdenum-iron cofactor biosynthesis protein</w:t>
            </w:r>
          </w:p>
        </w:tc>
        <w:tc>
          <w:tcPr>
            <w:tcW w:w="2160" w:type="dxa"/>
          </w:tcPr>
          <w:p w:rsidR="00BD2738" w:rsidRDefault="00993FF2">
            <w:r>
              <w:t>nifN</w:t>
            </w:r>
          </w:p>
        </w:tc>
        <w:tc>
          <w:tcPr>
            <w:tcW w:w="2160" w:type="dxa"/>
          </w:tcPr>
          <w:p w:rsidR="00BD2738" w:rsidRDefault="00993FF2">
            <w:r>
              <w:t>0.7324</w:t>
            </w:r>
          </w:p>
        </w:tc>
      </w:tr>
      <w:tr w:rsidR="00BD2738">
        <w:tc>
          <w:tcPr>
            <w:tcW w:w="2160" w:type="dxa"/>
          </w:tcPr>
          <w:p w:rsidR="00BD2738" w:rsidRDefault="00993FF2">
            <w:r>
              <w:t>cce_0555</w:t>
            </w:r>
          </w:p>
        </w:tc>
        <w:tc>
          <w:tcPr>
            <w:tcW w:w="2160" w:type="dxa"/>
          </w:tcPr>
          <w:p w:rsidR="00BD2738" w:rsidRDefault="00993FF2">
            <w:r>
              <w:t>-7.8094</w:t>
            </w:r>
          </w:p>
        </w:tc>
        <w:tc>
          <w:tcPr>
            <w:tcW w:w="2160" w:type="dxa"/>
          </w:tcPr>
          <w:p w:rsidR="00BD2738" w:rsidRDefault="00993FF2">
            <w:r>
              <w:t>hypothetical protein</w:t>
            </w:r>
          </w:p>
        </w:tc>
        <w:tc>
          <w:tcPr>
            <w:tcW w:w="2160" w:type="dxa"/>
          </w:tcPr>
          <w:p w:rsidR="00BD2738" w:rsidRDefault="00993FF2">
            <w:r>
              <w:t>cce_0555</w:t>
            </w:r>
          </w:p>
        </w:tc>
        <w:tc>
          <w:tcPr>
            <w:tcW w:w="2160" w:type="dxa"/>
          </w:tcPr>
          <w:p w:rsidR="00BD2738" w:rsidRDefault="00993FF2">
            <w:r>
              <w:t>0.7615</w:t>
            </w:r>
          </w:p>
        </w:tc>
      </w:tr>
      <w:tr w:rsidR="00BD2738">
        <w:tc>
          <w:tcPr>
            <w:tcW w:w="2160" w:type="dxa"/>
          </w:tcPr>
          <w:p w:rsidR="00BD2738" w:rsidRDefault="00993FF2">
            <w:r>
              <w:t>cce_0556</w:t>
            </w:r>
          </w:p>
        </w:tc>
        <w:tc>
          <w:tcPr>
            <w:tcW w:w="2160" w:type="dxa"/>
          </w:tcPr>
          <w:p w:rsidR="00BD2738" w:rsidRDefault="00993FF2">
            <w:r>
              <w:t>-7.7696</w:t>
            </w:r>
          </w:p>
        </w:tc>
        <w:tc>
          <w:tcPr>
            <w:tcW w:w="2160" w:type="dxa"/>
          </w:tcPr>
          <w:p w:rsidR="00BD2738" w:rsidRDefault="00993FF2">
            <w:r>
              <w:t>4Fe-4S ferredoxin</w:t>
            </w:r>
          </w:p>
        </w:tc>
        <w:tc>
          <w:tcPr>
            <w:tcW w:w="2160" w:type="dxa"/>
          </w:tcPr>
          <w:p w:rsidR="00BD2738" w:rsidRDefault="00993FF2">
            <w:r>
              <w:t>cce_0556</w:t>
            </w:r>
          </w:p>
        </w:tc>
        <w:tc>
          <w:tcPr>
            <w:tcW w:w="2160" w:type="dxa"/>
          </w:tcPr>
          <w:p w:rsidR="00BD2738" w:rsidRDefault="00993FF2">
            <w:r>
              <w:t>0.8227</w:t>
            </w:r>
          </w:p>
        </w:tc>
      </w:tr>
      <w:tr w:rsidR="00BD2738">
        <w:tc>
          <w:tcPr>
            <w:tcW w:w="2160" w:type="dxa"/>
          </w:tcPr>
          <w:p w:rsidR="00BD2738" w:rsidRDefault="00993FF2">
            <w:r>
              <w:t>cce_0560</w:t>
            </w:r>
          </w:p>
        </w:tc>
        <w:tc>
          <w:tcPr>
            <w:tcW w:w="2160" w:type="dxa"/>
          </w:tcPr>
          <w:p w:rsidR="00BD2738" w:rsidRDefault="00993FF2">
            <w:r>
              <w:t>-7.5927</w:t>
            </w:r>
          </w:p>
        </w:tc>
        <w:tc>
          <w:tcPr>
            <w:tcW w:w="2160" w:type="dxa"/>
          </w:tcPr>
          <w:p w:rsidR="00BD2738" w:rsidRDefault="00993FF2">
            <w:r>
              <w:t>nitrogenase molybdenum-iron protein alpha chain</w:t>
            </w:r>
          </w:p>
        </w:tc>
        <w:tc>
          <w:tcPr>
            <w:tcW w:w="2160" w:type="dxa"/>
          </w:tcPr>
          <w:p w:rsidR="00BD2738" w:rsidRDefault="00993FF2">
            <w:r>
              <w:t>nifD</w:t>
            </w:r>
          </w:p>
        </w:tc>
        <w:tc>
          <w:tcPr>
            <w:tcW w:w="2160" w:type="dxa"/>
          </w:tcPr>
          <w:p w:rsidR="00BD2738" w:rsidRDefault="00993FF2">
            <w:r>
              <w:t>0.7921</w:t>
            </w:r>
          </w:p>
        </w:tc>
      </w:tr>
      <w:tr w:rsidR="00BD2738">
        <w:tc>
          <w:tcPr>
            <w:tcW w:w="2160" w:type="dxa"/>
          </w:tcPr>
          <w:p w:rsidR="00BD2738" w:rsidRDefault="00993FF2">
            <w:r>
              <w:t>cce_0557</w:t>
            </w:r>
          </w:p>
        </w:tc>
        <w:tc>
          <w:tcPr>
            <w:tcW w:w="2160" w:type="dxa"/>
          </w:tcPr>
          <w:p w:rsidR="00BD2738" w:rsidRDefault="00993FF2">
            <w:r>
              <w:t>-7.5892</w:t>
            </w:r>
          </w:p>
        </w:tc>
        <w:tc>
          <w:tcPr>
            <w:tcW w:w="2160" w:type="dxa"/>
          </w:tcPr>
          <w:p w:rsidR="00BD2738" w:rsidRDefault="00993FF2">
            <w:r>
              <w:t>nitrogenase cofactor synthesis protein</w:t>
            </w:r>
          </w:p>
        </w:tc>
        <w:tc>
          <w:tcPr>
            <w:tcW w:w="2160" w:type="dxa"/>
          </w:tcPr>
          <w:p w:rsidR="00BD2738" w:rsidRDefault="00993FF2">
            <w:r>
              <w:t>nifS</w:t>
            </w:r>
          </w:p>
        </w:tc>
        <w:tc>
          <w:tcPr>
            <w:tcW w:w="2160" w:type="dxa"/>
          </w:tcPr>
          <w:p w:rsidR="00BD2738" w:rsidRDefault="00993FF2">
            <w:r>
              <w:t>0.7296</w:t>
            </w:r>
          </w:p>
        </w:tc>
      </w:tr>
      <w:tr w:rsidR="00BD2738">
        <w:tc>
          <w:tcPr>
            <w:tcW w:w="2160" w:type="dxa"/>
          </w:tcPr>
          <w:p w:rsidR="00BD2738" w:rsidRDefault="00993FF2">
            <w:r>
              <w:t>cce_0562</w:t>
            </w:r>
          </w:p>
        </w:tc>
        <w:tc>
          <w:tcPr>
            <w:tcW w:w="2160" w:type="dxa"/>
          </w:tcPr>
          <w:p w:rsidR="00BD2738" w:rsidRDefault="00993FF2">
            <w:r>
              <w:t>-7.5641</w:t>
            </w:r>
          </w:p>
        </w:tc>
        <w:tc>
          <w:tcPr>
            <w:tcW w:w="2160" w:type="dxa"/>
          </w:tcPr>
          <w:p w:rsidR="00BD2738" w:rsidRDefault="00993FF2">
            <w:r>
              <w:t>hypothetical protein</w:t>
            </w:r>
          </w:p>
        </w:tc>
        <w:tc>
          <w:tcPr>
            <w:tcW w:w="2160" w:type="dxa"/>
          </w:tcPr>
          <w:p w:rsidR="00BD2738" w:rsidRDefault="00993FF2">
            <w:r>
              <w:t>cce_0562</w:t>
            </w:r>
          </w:p>
        </w:tc>
        <w:tc>
          <w:tcPr>
            <w:tcW w:w="2160" w:type="dxa"/>
          </w:tcPr>
          <w:p w:rsidR="00BD2738" w:rsidRDefault="00993FF2">
            <w:r>
              <w:t>0.7824</w:t>
            </w:r>
          </w:p>
        </w:tc>
      </w:tr>
      <w:tr w:rsidR="00BD2738">
        <w:tc>
          <w:tcPr>
            <w:tcW w:w="2160" w:type="dxa"/>
          </w:tcPr>
          <w:p w:rsidR="00BD2738" w:rsidRDefault="00993FF2">
            <w:r>
              <w:t>cce_0559</w:t>
            </w:r>
          </w:p>
        </w:tc>
        <w:tc>
          <w:tcPr>
            <w:tcW w:w="2160" w:type="dxa"/>
          </w:tcPr>
          <w:p w:rsidR="00BD2738" w:rsidRDefault="00993FF2">
            <w:r>
              <w:t>-7.56</w:t>
            </w:r>
          </w:p>
        </w:tc>
        <w:tc>
          <w:tcPr>
            <w:tcW w:w="2160" w:type="dxa"/>
          </w:tcPr>
          <w:p w:rsidR="00BD2738" w:rsidRDefault="00993FF2">
            <w:r>
              <w:t>nitrogenase iron protein</w:t>
            </w:r>
          </w:p>
        </w:tc>
        <w:tc>
          <w:tcPr>
            <w:tcW w:w="2160" w:type="dxa"/>
          </w:tcPr>
          <w:p w:rsidR="00BD2738" w:rsidRDefault="00993FF2">
            <w:r>
              <w:t>nifH</w:t>
            </w:r>
          </w:p>
        </w:tc>
        <w:tc>
          <w:tcPr>
            <w:tcW w:w="2160" w:type="dxa"/>
          </w:tcPr>
          <w:p w:rsidR="00BD2738" w:rsidRDefault="00993FF2">
            <w:r>
              <w:t>0.874</w:t>
            </w:r>
          </w:p>
        </w:tc>
      </w:tr>
      <w:tr w:rsidR="00BD2738">
        <w:tc>
          <w:tcPr>
            <w:tcW w:w="2160" w:type="dxa"/>
          </w:tcPr>
          <w:p w:rsidR="00BD2738" w:rsidRDefault="00993FF2">
            <w:r>
              <w:t>cce_0554</w:t>
            </w:r>
          </w:p>
        </w:tc>
        <w:tc>
          <w:tcPr>
            <w:tcW w:w="2160" w:type="dxa"/>
          </w:tcPr>
          <w:p w:rsidR="00BD2738" w:rsidRDefault="00993FF2">
            <w:r>
              <w:t>-7.4703</w:t>
            </w:r>
          </w:p>
        </w:tc>
        <w:tc>
          <w:tcPr>
            <w:tcW w:w="2160" w:type="dxa"/>
          </w:tcPr>
          <w:p w:rsidR="00BD2738" w:rsidRDefault="00993FF2">
            <w:r>
              <w:t xml:space="preserve">nitrogenase cofactor </w:t>
            </w:r>
            <w:r>
              <w:lastRenderedPageBreak/>
              <w:t>biosynthesis protein</w:t>
            </w:r>
          </w:p>
        </w:tc>
        <w:tc>
          <w:tcPr>
            <w:tcW w:w="2160" w:type="dxa"/>
          </w:tcPr>
          <w:p w:rsidR="00BD2738" w:rsidRDefault="00993FF2">
            <w:r>
              <w:lastRenderedPageBreak/>
              <w:t>nifB</w:t>
            </w:r>
          </w:p>
        </w:tc>
        <w:tc>
          <w:tcPr>
            <w:tcW w:w="2160" w:type="dxa"/>
          </w:tcPr>
          <w:p w:rsidR="00BD2738" w:rsidRDefault="00993FF2">
            <w:r>
              <w:t>0.8199</w:t>
            </w:r>
          </w:p>
        </w:tc>
      </w:tr>
      <w:tr w:rsidR="00BD2738">
        <w:tc>
          <w:tcPr>
            <w:tcW w:w="2160" w:type="dxa"/>
          </w:tcPr>
          <w:p w:rsidR="00BD2738" w:rsidRDefault="00993FF2">
            <w:r>
              <w:t>cce_0565</w:t>
            </w:r>
          </w:p>
        </w:tc>
        <w:tc>
          <w:tcPr>
            <w:tcW w:w="2160" w:type="dxa"/>
          </w:tcPr>
          <w:p w:rsidR="00BD2738" w:rsidRDefault="00993FF2">
            <w:r>
              <w:t>-7.2701</w:t>
            </w:r>
          </w:p>
        </w:tc>
        <w:tc>
          <w:tcPr>
            <w:tcW w:w="2160" w:type="dxa"/>
          </w:tcPr>
          <w:p w:rsidR="00BD2738" w:rsidRDefault="00993FF2">
            <w:r>
              <w:t>probable nitrogen fixation protein</w:t>
            </w:r>
          </w:p>
        </w:tc>
        <w:tc>
          <w:tcPr>
            <w:tcW w:w="2160" w:type="dxa"/>
          </w:tcPr>
          <w:p w:rsidR="00BD2738" w:rsidRDefault="00993FF2">
            <w:r>
              <w:t>nifX</w:t>
            </w:r>
          </w:p>
        </w:tc>
        <w:tc>
          <w:tcPr>
            <w:tcW w:w="2160" w:type="dxa"/>
          </w:tcPr>
          <w:p w:rsidR="00BD2738" w:rsidRDefault="00993FF2">
            <w:r>
              <w:t>0.7546</w:t>
            </w:r>
          </w:p>
        </w:tc>
      </w:tr>
      <w:tr w:rsidR="00BD2738">
        <w:tc>
          <w:tcPr>
            <w:tcW w:w="2160" w:type="dxa"/>
          </w:tcPr>
          <w:p w:rsidR="00BD2738" w:rsidRDefault="00993FF2">
            <w:r>
              <w:t>cce_5303</w:t>
            </w:r>
          </w:p>
        </w:tc>
        <w:tc>
          <w:tcPr>
            <w:tcW w:w="2160" w:type="dxa"/>
          </w:tcPr>
          <w:p w:rsidR="00BD2738" w:rsidRDefault="00993FF2">
            <w:r>
              <w:t>-7.1091</w:t>
            </w:r>
          </w:p>
        </w:tc>
        <w:tc>
          <w:tcPr>
            <w:tcW w:w="2160" w:type="dxa"/>
          </w:tcPr>
          <w:p w:rsidR="00BD2738" w:rsidRDefault="00993FF2">
            <w:r>
              <w:t>hypothetical protein</w:t>
            </w:r>
          </w:p>
        </w:tc>
        <w:tc>
          <w:tcPr>
            <w:tcW w:w="2160" w:type="dxa"/>
          </w:tcPr>
          <w:p w:rsidR="00BD2738" w:rsidRDefault="00993FF2">
            <w:r>
              <w:t>cce_5303</w:t>
            </w:r>
          </w:p>
        </w:tc>
        <w:tc>
          <w:tcPr>
            <w:tcW w:w="2160" w:type="dxa"/>
          </w:tcPr>
          <w:p w:rsidR="00BD2738" w:rsidRDefault="00993FF2">
            <w:r>
              <w:t>0.1274</w:t>
            </w:r>
          </w:p>
        </w:tc>
      </w:tr>
      <w:tr w:rsidR="00BD2738">
        <w:tc>
          <w:tcPr>
            <w:tcW w:w="2160" w:type="dxa"/>
          </w:tcPr>
          <w:p w:rsidR="00BD2738" w:rsidRDefault="00993FF2">
            <w:r>
              <w:t>cce_5306</w:t>
            </w:r>
          </w:p>
        </w:tc>
        <w:tc>
          <w:tcPr>
            <w:tcW w:w="2160" w:type="dxa"/>
          </w:tcPr>
          <w:p w:rsidR="00BD2738" w:rsidRDefault="00993FF2">
            <w:r>
              <w:t>-6.8873</w:t>
            </w:r>
          </w:p>
        </w:tc>
        <w:tc>
          <w:tcPr>
            <w:tcW w:w="2160" w:type="dxa"/>
          </w:tcPr>
          <w:p w:rsidR="00BD2738" w:rsidRDefault="00993FF2">
            <w:r>
              <w:t>hypothetical protein</w:t>
            </w:r>
          </w:p>
        </w:tc>
        <w:tc>
          <w:tcPr>
            <w:tcW w:w="2160" w:type="dxa"/>
          </w:tcPr>
          <w:p w:rsidR="00BD2738" w:rsidRDefault="00993FF2">
            <w:r>
              <w:t>cce_5306</w:t>
            </w:r>
          </w:p>
        </w:tc>
        <w:tc>
          <w:tcPr>
            <w:tcW w:w="2160" w:type="dxa"/>
          </w:tcPr>
          <w:p w:rsidR="00BD2738" w:rsidRDefault="00993FF2">
            <w:r>
              <w:t>0.0</w:t>
            </w:r>
          </w:p>
        </w:tc>
      </w:tr>
      <w:tr w:rsidR="00BD2738">
        <w:tc>
          <w:tcPr>
            <w:tcW w:w="2160" w:type="dxa"/>
          </w:tcPr>
          <w:p w:rsidR="00BD2738" w:rsidRDefault="00993FF2">
            <w:r>
              <w:t>cce_0549</w:t>
            </w:r>
          </w:p>
        </w:tc>
        <w:tc>
          <w:tcPr>
            <w:tcW w:w="2160" w:type="dxa"/>
          </w:tcPr>
          <w:p w:rsidR="00BD2738" w:rsidRDefault="00993FF2">
            <w:r>
              <w:t>-6.5936</w:t>
            </w:r>
          </w:p>
        </w:tc>
        <w:tc>
          <w:tcPr>
            <w:tcW w:w="2160" w:type="dxa"/>
          </w:tcPr>
          <w:p w:rsidR="00BD2738" w:rsidRDefault="00993FF2">
            <w:r>
              <w:t>homocitrate synthase</w:t>
            </w:r>
          </w:p>
        </w:tc>
        <w:tc>
          <w:tcPr>
            <w:tcW w:w="2160" w:type="dxa"/>
          </w:tcPr>
          <w:p w:rsidR="00BD2738" w:rsidRDefault="00993FF2">
            <w:r>
              <w:t>nifV</w:t>
            </w:r>
          </w:p>
        </w:tc>
        <w:tc>
          <w:tcPr>
            <w:tcW w:w="2160" w:type="dxa"/>
          </w:tcPr>
          <w:p w:rsidR="00BD2738" w:rsidRDefault="00993FF2">
            <w:r>
              <w:t>0.7352</w:t>
            </w:r>
          </w:p>
        </w:tc>
      </w:tr>
      <w:tr w:rsidR="00BD2738">
        <w:tc>
          <w:tcPr>
            <w:tcW w:w="2160" w:type="dxa"/>
          </w:tcPr>
          <w:p w:rsidR="00BD2738" w:rsidRDefault="00993FF2">
            <w:r>
              <w:t>cce_5307</w:t>
            </w:r>
          </w:p>
        </w:tc>
        <w:tc>
          <w:tcPr>
            <w:tcW w:w="2160" w:type="dxa"/>
          </w:tcPr>
          <w:p w:rsidR="00BD2738" w:rsidRDefault="00993FF2">
            <w:r>
              <w:t>-6.2478</w:t>
            </w:r>
          </w:p>
        </w:tc>
        <w:tc>
          <w:tcPr>
            <w:tcW w:w="2160" w:type="dxa"/>
          </w:tcPr>
          <w:p w:rsidR="00BD2738" w:rsidRDefault="00993FF2">
            <w:r>
              <w:t>hypothetical protein</w:t>
            </w:r>
          </w:p>
        </w:tc>
        <w:tc>
          <w:tcPr>
            <w:tcW w:w="2160" w:type="dxa"/>
          </w:tcPr>
          <w:p w:rsidR="00BD2738" w:rsidRDefault="00993FF2">
            <w:r>
              <w:t>cce_5307</w:t>
            </w:r>
          </w:p>
        </w:tc>
        <w:tc>
          <w:tcPr>
            <w:tcW w:w="2160" w:type="dxa"/>
          </w:tcPr>
          <w:p w:rsidR="00BD2738" w:rsidRDefault="00993FF2">
            <w:r>
              <w:t>0.3987</w:t>
            </w:r>
          </w:p>
        </w:tc>
      </w:tr>
      <w:tr w:rsidR="00BD2738">
        <w:tc>
          <w:tcPr>
            <w:tcW w:w="2160" w:type="dxa"/>
          </w:tcPr>
          <w:p w:rsidR="00BD2738" w:rsidRDefault="00993FF2">
            <w:r>
              <w:t>cce_0550</w:t>
            </w:r>
          </w:p>
        </w:tc>
        <w:tc>
          <w:tcPr>
            <w:tcW w:w="2160" w:type="dxa"/>
          </w:tcPr>
          <w:p w:rsidR="00BD2738" w:rsidRDefault="00993FF2">
            <w:r>
              <w:t>-6.2361</w:t>
            </w:r>
          </w:p>
        </w:tc>
        <w:tc>
          <w:tcPr>
            <w:tcW w:w="2160" w:type="dxa"/>
          </w:tcPr>
          <w:p w:rsidR="00BD2738" w:rsidRDefault="00993FF2">
            <w:r>
              <w:t>conserved hypothetical protein</w:t>
            </w:r>
          </w:p>
        </w:tc>
        <w:tc>
          <w:tcPr>
            <w:tcW w:w="2160" w:type="dxa"/>
          </w:tcPr>
          <w:p w:rsidR="00BD2738" w:rsidRDefault="00993FF2">
            <w:r>
              <w:t>cce_0550</w:t>
            </w:r>
          </w:p>
        </w:tc>
        <w:tc>
          <w:tcPr>
            <w:tcW w:w="2160" w:type="dxa"/>
          </w:tcPr>
          <w:p w:rsidR="00BD2738" w:rsidRDefault="00993FF2">
            <w:r>
              <w:t>0.6963</w:t>
            </w:r>
          </w:p>
        </w:tc>
      </w:tr>
      <w:tr w:rsidR="00BD2738">
        <w:tc>
          <w:tcPr>
            <w:tcW w:w="2160" w:type="dxa"/>
          </w:tcPr>
          <w:p w:rsidR="00BD2738" w:rsidRDefault="00993FF2">
            <w:r>
              <w:t>cce_5302</w:t>
            </w:r>
          </w:p>
        </w:tc>
        <w:tc>
          <w:tcPr>
            <w:tcW w:w="2160" w:type="dxa"/>
          </w:tcPr>
          <w:p w:rsidR="00BD2738" w:rsidRDefault="00993FF2">
            <w:r>
              <w:t>-6.1825</w:t>
            </w:r>
          </w:p>
        </w:tc>
        <w:tc>
          <w:tcPr>
            <w:tcW w:w="2160" w:type="dxa"/>
          </w:tcPr>
          <w:p w:rsidR="00BD2738" w:rsidRDefault="00993FF2">
            <w:r>
              <w:t>hypothetical protein</w:t>
            </w:r>
          </w:p>
        </w:tc>
        <w:tc>
          <w:tcPr>
            <w:tcW w:w="2160" w:type="dxa"/>
          </w:tcPr>
          <w:p w:rsidR="00BD2738" w:rsidRDefault="00993FF2">
            <w:r>
              <w:t>cce_5302</w:t>
            </w:r>
          </w:p>
        </w:tc>
        <w:tc>
          <w:tcPr>
            <w:tcW w:w="2160" w:type="dxa"/>
          </w:tcPr>
          <w:p w:rsidR="00BD2738" w:rsidRDefault="00993FF2">
            <w:r>
              <w:t>0.2039</w:t>
            </w:r>
          </w:p>
        </w:tc>
      </w:tr>
      <w:tr w:rsidR="00BD2738">
        <w:tc>
          <w:tcPr>
            <w:tcW w:w="2160" w:type="dxa"/>
          </w:tcPr>
          <w:p w:rsidR="00BD2738" w:rsidRDefault="00993FF2">
            <w:r>
              <w:t>cce_0548</w:t>
            </w:r>
          </w:p>
        </w:tc>
        <w:tc>
          <w:tcPr>
            <w:tcW w:w="2160" w:type="dxa"/>
          </w:tcPr>
          <w:p w:rsidR="00BD2738" w:rsidRDefault="00993FF2">
            <w:r>
              <w:t>-6.0136</w:t>
            </w:r>
          </w:p>
        </w:tc>
        <w:tc>
          <w:tcPr>
            <w:tcW w:w="2160" w:type="dxa"/>
          </w:tcPr>
          <w:p w:rsidR="00BD2738" w:rsidRDefault="00993FF2">
            <w:r>
              <w:t>iron-sulfur cofactor synthesis protein</w:t>
            </w:r>
          </w:p>
        </w:tc>
        <w:tc>
          <w:tcPr>
            <w:tcW w:w="2160" w:type="dxa"/>
          </w:tcPr>
          <w:p w:rsidR="00BD2738" w:rsidRDefault="00993FF2">
            <w:r>
              <w:t>nifZ</w:t>
            </w:r>
          </w:p>
        </w:tc>
        <w:tc>
          <w:tcPr>
            <w:tcW w:w="2160" w:type="dxa"/>
          </w:tcPr>
          <w:p w:rsidR="00BD2738" w:rsidRDefault="00993FF2">
            <w:r>
              <w:t>0.7824</w:t>
            </w:r>
          </w:p>
        </w:tc>
      </w:tr>
    </w:tbl>
    <w:p w:rsidR="00BD2738" w:rsidRDefault="00993FF2">
      <w:pPr>
        <w:pStyle w:val="Heading2"/>
      </w:pPr>
      <w:bookmarkStart w:id="4" w:name="_Toc38640352"/>
      <w:r>
        <w:t xml:space="preserve">Part 2: Top 25 </w:t>
      </w:r>
      <w:r>
        <w:t>Positive Fold Changed Genes</w:t>
      </w:r>
      <w:bookmarkEnd w:id="4"/>
    </w:p>
    <w:tbl>
      <w:tblPr>
        <w:tblW w:w="0" w:type="auto"/>
        <w:tblLook w:val="04A0" w:firstRow="1" w:lastRow="0" w:firstColumn="1" w:lastColumn="0" w:noHBand="0" w:noVBand="1"/>
      </w:tblPr>
      <w:tblGrid>
        <w:gridCol w:w="2044"/>
        <w:gridCol w:w="2079"/>
        <w:gridCol w:w="2762"/>
        <w:gridCol w:w="2110"/>
        <w:gridCol w:w="2021"/>
      </w:tblGrid>
      <w:tr w:rsidR="00BD2738">
        <w:tc>
          <w:tcPr>
            <w:tcW w:w="2160" w:type="dxa"/>
          </w:tcPr>
          <w:p w:rsidR="00BD2738" w:rsidRDefault="00993FF2">
            <w:r>
              <w:rPr>
                <w:b/>
              </w:rPr>
              <w:t>orf</w:t>
            </w:r>
          </w:p>
        </w:tc>
        <w:tc>
          <w:tcPr>
            <w:tcW w:w="2160" w:type="dxa"/>
          </w:tcPr>
          <w:p w:rsidR="00BD2738" w:rsidRDefault="00993FF2">
            <w:r>
              <w:rPr>
                <w:b/>
              </w:rPr>
              <w:t>fold_change</w:t>
            </w:r>
          </w:p>
        </w:tc>
        <w:tc>
          <w:tcPr>
            <w:tcW w:w="2160" w:type="dxa"/>
          </w:tcPr>
          <w:p w:rsidR="00BD2738" w:rsidRDefault="00993FF2">
            <w:r>
              <w:rPr>
                <w:b/>
              </w:rPr>
              <w:t>function</w:t>
            </w:r>
          </w:p>
        </w:tc>
        <w:tc>
          <w:tcPr>
            <w:tcW w:w="2160" w:type="dxa"/>
          </w:tcPr>
          <w:p w:rsidR="00BD2738" w:rsidRDefault="00993FF2">
            <w:r>
              <w:rPr>
                <w:b/>
              </w:rPr>
              <w:t>CommonName</w:t>
            </w:r>
          </w:p>
        </w:tc>
        <w:tc>
          <w:tcPr>
            <w:tcW w:w="2160" w:type="dxa"/>
          </w:tcPr>
          <w:p w:rsidR="00BD2738" w:rsidRDefault="00993FF2">
            <w:r>
              <w:rPr>
                <w:b/>
              </w:rPr>
              <w:t>mi</w:t>
            </w:r>
          </w:p>
        </w:tc>
      </w:tr>
      <w:tr w:rsidR="00BD2738">
        <w:tc>
          <w:tcPr>
            <w:tcW w:w="2160" w:type="dxa"/>
          </w:tcPr>
          <w:p w:rsidR="00BD2738" w:rsidRDefault="00993FF2">
            <w:r>
              <w:t>cce_0974</w:t>
            </w:r>
          </w:p>
        </w:tc>
        <w:tc>
          <w:tcPr>
            <w:tcW w:w="2160" w:type="dxa"/>
          </w:tcPr>
          <w:p w:rsidR="00BD2738" w:rsidRDefault="00993FF2">
            <w:r>
              <w:t>4.2923</w:t>
            </w:r>
          </w:p>
        </w:tc>
        <w:tc>
          <w:tcPr>
            <w:tcW w:w="2160" w:type="dxa"/>
          </w:tcPr>
          <w:p w:rsidR="00BD2738" w:rsidRDefault="00993FF2">
            <w:r>
              <w:t>transcriptional Regulator, TetR family</w:t>
            </w:r>
          </w:p>
        </w:tc>
        <w:tc>
          <w:tcPr>
            <w:tcW w:w="2160" w:type="dxa"/>
          </w:tcPr>
          <w:p w:rsidR="00BD2738" w:rsidRDefault="00993FF2">
            <w:r>
              <w:t>cce_0974</w:t>
            </w:r>
          </w:p>
        </w:tc>
        <w:tc>
          <w:tcPr>
            <w:tcW w:w="2160" w:type="dxa"/>
          </w:tcPr>
          <w:p w:rsidR="00BD2738" w:rsidRDefault="00993FF2">
            <w:r>
              <w:t>0.0</w:t>
            </w:r>
          </w:p>
        </w:tc>
      </w:tr>
      <w:tr w:rsidR="00BD2738">
        <w:tc>
          <w:tcPr>
            <w:tcW w:w="2160" w:type="dxa"/>
          </w:tcPr>
          <w:p w:rsidR="00BD2738" w:rsidRDefault="00993FF2">
            <w:r>
              <w:t>cce_3132</w:t>
            </w:r>
          </w:p>
        </w:tc>
        <w:tc>
          <w:tcPr>
            <w:tcW w:w="2160" w:type="dxa"/>
          </w:tcPr>
          <w:p w:rsidR="00BD2738" w:rsidRDefault="00993FF2">
            <w:r>
              <w:t>4.1987</w:t>
            </w:r>
          </w:p>
        </w:tc>
        <w:tc>
          <w:tcPr>
            <w:tcW w:w="2160" w:type="dxa"/>
          </w:tcPr>
          <w:p w:rsidR="00BD2738" w:rsidRDefault="00993FF2">
            <w:r>
              <w:t>unknown</w:t>
            </w:r>
          </w:p>
        </w:tc>
        <w:tc>
          <w:tcPr>
            <w:tcW w:w="2160" w:type="dxa"/>
          </w:tcPr>
          <w:p w:rsidR="00BD2738" w:rsidRDefault="00993FF2">
            <w:r>
              <w:t>cce_3132</w:t>
            </w:r>
          </w:p>
        </w:tc>
        <w:tc>
          <w:tcPr>
            <w:tcW w:w="2160" w:type="dxa"/>
          </w:tcPr>
          <w:p w:rsidR="00BD2738" w:rsidRDefault="00993FF2">
            <w:r>
              <w:t>0.0</w:t>
            </w:r>
          </w:p>
        </w:tc>
      </w:tr>
      <w:tr w:rsidR="00BD2738">
        <w:tc>
          <w:tcPr>
            <w:tcW w:w="2160" w:type="dxa"/>
          </w:tcPr>
          <w:p w:rsidR="00BD2738" w:rsidRDefault="00993FF2">
            <w:r>
              <w:t>cce_2635</w:t>
            </w:r>
          </w:p>
        </w:tc>
        <w:tc>
          <w:tcPr>
            <w:tcW w:w="2160" w:type="dxa"/>
          </w:tcPr>
          <w:p w:rsidR="00BD2738" w:rsidRDefault="00993FF2">
            <w:r>
              <w:t>4.1485</w:t>
            </w:r>
          </w:p>
        </w:tc>
        <w:tc>
          <w:tcPr>
            <w:tcW w:w="2160" w:type="dxa"/>
          </w:tcPr>
          <w:p w:rsidR="00BD2738" w:rsidRDefault="00993FF2">
            <w:r>
              <w:t>hypothetical protein</w:t>
            </w:r>
          </w:p>
        </w:tc>
        <w:tc>
          <w:tcPr>
            <w:tcW w:w="2160" w:type="dxa"/>
          </w:tcPr>
          <w:p w:rsidR="00BD2738" w:rsidRDefault="00993FF2">
            <w:r>
              <w:t>cce_2635</w:t>
            </w:r>
          </w:p>
        </w:tc>
        <w:tc>
          <w:tcPr>
            <w:tcW w:w="2160" w:type="dxa"/>
          </w:tcPr>
          <w:p w:rsidR="00BD2738" w:rsidRDefault="00993FF2">
            <w:r>
              <w:t>0.5566</w:t>
            </w:r>
          </w:p>
        </w:tc>
      </w:tr>
      <w:tr w:rsidR="00BD2738">
        <w:tc>
          <w:tcPr>
            <w:tcW w:w="2160" w:type="dxa"/>
          </w:tcPr>
          <w:p w:rsidR="00BD2738" w:rsidRDefault="00993FF2">
            <w:r>
              <w:t>cce_1360</w:t>
            </w:r>
          </w:p>
        </w:tc>
        <w:tc>
          <w:tcPr>
            <w:tcW w:w="2160" w:type="dxa"/>
          </w:tcPr>
          <w:p w:rsidR="00BD2738" w:rsidRDefault="00993FF2">
            <w:r>
              <w:t>3.9794</w:t>
            </w:r>
          </w:p>
        </w:tc>
        <w:tc>
          <w:tcPr>
            <w:tcW w:w="2160" w:type="dxa"/>
          </w:tcPr>
          <w:p w:rsidR="00BD2738" w:rsidRDefault="00993FF2">
            <w:r>
              <w:t>hypothetical protein</w:t>
            </w:r>
          </w:p>
        </w:tc>
        <w:tc>
          <w:tcPr>
            <w:tcW w:w="2160" w:type="dxa"/>
          </w:tcPr>
          <w:p w:rsidR="00BD2738" w:rsidRDefault="00993FF2">
            <w:r>
              <w:t>cce_1360</w:t>
            </w:r>
          </w:p>
        </w:tc>
        <w:tc>
          <w:tcPr>
            <w:tcW w:w="2160" w:type="dxa"/>
          </w:tcPr>
          <w:p w:rsidR="00BD2738" w:rsidRDefault="00993FF2">
            <w:r>
              <w:t>0.0</w:t>
            </w:r>
          </w:p>
        </w:tc>
      </w:tr>
      <w:tr w:rsidR="00BD2738">
        <w:tc>
          <w:tcPr>
            <w:tcW w:w="2160" w:type="dxa"/>
          </w:tcPr>
          <w:p w:rsidR="00BD2738" w:rsidRDefault="00993FF2">
            <w:r>
              <w:t>cce_1459</w:t>
            </w:r>
          </w:p>
        </w:tc>
        <w:tc>
          <w:tcPr>
            <w:tcW w:w="2160" w:type="dxa"/>
          </w:tcPr>
          <w:p w:rsidR="00BD2738" w:rsidRDefault="00993FF2">
            <w:r>
              <w:t>3.9736</w:t>
            </w:r>
          </w:p>
        </w:tc>
        <w:tc>
          <w:tcPr>
            <w:tcW w:w="2160" w:type="dxa"/>
          </w:tcPr>
          <w:p w:rsidR="00BD2738" w:rsidRDefault="00993FF2">
            <w:r>
              <w:t>unknown</w:t>
            </w:r>
          </w:p>
        </w:tc>
        <w:tc>
          <w:tcPr>
            <w:tcW w:w="2160" w:type="dxa"/>
          </w:tcPr>
          <w:p w:rsidR="00BD2738" w:rsidRDefault="00993FF2">
            <w:r>
              <w:t>cce_1459</w:t>
            </w:r>
          </w:p>
        </w:tc>
        <w:tc>
          <w:tcPr>
            <w:tcW w:w="2160" w:type="dxa"/>
          </w:tcPr>
          <w:p w:rsidR="00BD2738" w:rsidRDefault="00993FF2">
            <w:r>
              <w:t>0.1978</w:t>
            </w:r>
          </w:p>
        </w:tc>
      </w:tr>
      <w:tr w:rsidR="00BD2738">
        <w:tc>
          <w:tcPr>
            <w:tcW w:w="2160" w:type="dxa"/>
          </w:tcPr>
          <w:p w:rsidR="00BD2738" w:rsidRDefault="00993FF2">
            <w:r>
              <w:t>cce_4789</w:t>
            </w:r>
          </w:p>
        </w:tc>
        <w:tc>
          <w:tcPr>
            <w:tcW w:w="2160" w:type="dxa"/>
          </w:tcPr>
          <w:p w:rsidR="00BD2738" w:rsidRDefault="00993FF2">
            <w:r>
              <w:t>3.6455</w:t>
            </w:r>
          </w:p>
        </w:tc>
        <w:tc>
          <w:tcPr>
            <w:tcW w:w="2160" w:type="dxa"/>
          </w:tcPr>
          <w:p w:rsidR="00BD2738" w:rsidRDefault="00993FF2">
            <w:r>
              <w:t>hypothetical protein</w:t>
            </w:r>
          </w:p>
        </w:tc>
        <w:tc>
          <w:tcPr>
            <w:tcW w:w="2160" w:type="dxa"/>
          </w:tcPr>
          <w:p w:rsidR="00BD2738" w:rsidRDefault="00993FF2">
            <w:r>
              <w:t>cce_4789</w:t>
            </w:r>
          </w:p>
        </w:tc>
        <w:tc>
          <w:tcPr>
            <w:tcW w:w="2160" w:type="dxa"/>
          </w:tcPr>
          <w:p w:rsidR="00BD2738" w:rsidRDefault="00993FF2">
            <w:r>
              <w:t>0.7254</w:t>
            </w:r>
          </w:p>
        </w:tc>
      </w:tr>
      <w:tr w:rsidR="00BD2738">
        <w:tc>
          <w:tcPr>
            <w:tcW w:w="2160" w:type="dxa"/>
          </w:tcPr>
          <w:p w:rsidR="00BD2738" w:rsidRDefault="00993FF2">
            <w:r>
              <w:t>cce_2619</w:t>
            </w:r>
          </w:p>
        </w:tc>
        <w:tc>
          <w:tcPr>
            <w:tcW w:w="2160" w:type="dxa"/>
          </w:tcPr>
          <w:p w:rsidR="00BD2738" w:rsidRDefault="00993FF2">
            <w:r>
              <w:t>3.5981</w:t>
            </w:r>
          </w:p>
        </w:tc>
        <w:tc>
          <w:tcPr>
            <w:tcW w:w="2160" w:type="dxa"/>
          </w:tcPr>
          <w:p w:rsidR="00BD2738" w:rsidRDefault="00993FF2">
            <w:r>
              <w:t>ABC transporter, substrate binding protein, possibly oligopeptides</w:t>
            </w:r>
          </w:p>
        </w:tc>
        <w:tc>
          <w:tcPr>
            <w:tcW w:w="2160" w:type="dxa"/>
          </w:tcPr>
          <w:p w:rsidR="00BD2738" w:rsidRDefault="00993FF2">
            <w:r>
              <w:t>cce_2619</w:t>
            </w:r>
          </w:p>
        </w:tc>
        <w:tc>
          <w:tcPr>
            <w:tcW w:w="2160" w:type="dxa"/>
          </w:tcPr>
          <w:p w:rsidR="00BD2738" w:rsidRDefault="00993FF2">
            <w:r>
              <w:t>0.295</w:t>
            </w:r>
          </w:p>
        </w:tc>
      </w:tr>
      <w:tr w:rsidR="00BD2738">
        <w:tc>
          <w:tcPr>
            <w:tcW w:w="2160" w:type="dxa"/>
          </w:tcPr>
          <w:p w:rsidR="00BD2738" w:rsidRDefault="00993FF2">
            <w:r>
              <w:t>cce_0528</w:t>
            </w:r>
          </w:p>
        </w:tc>
        <w:tc>
          <w:tcPr>
            <w:tcW w:w="2160" w:type="dxa"/>
          </w:tcPr>
          <w:p w:rsidR="00BD2738" w:rsidRDefault="00993FF2">
            <w:r>
              <w:t>3.5871</w:t>
            </w:r>
          </w:p>
        </w:tc>
        <w:tc>
          <w:tcPr>
            <w:tcW w:w="2160" w:type="dxa"/>
          </w:tcPr>
          <w:p w:rsidR="00BD2738" w:rsidRDefault="00993FF2">
            <w:r>
              <w:t>hypothetical protein</w:t>
            </w:r>
          </w:p>
        </w:tc>
        <w:tc>
          <w:tcPr>
            <w:tcW w:w="2160" w:type="dxa"/>
          </w:tcPr>
          <w:p w:rsidR="00BD2738" w:rsidRDefault="00993FF2">
            <w:r>
              <w:t>cce_0528</w:t>
            </w:r>
          </w:p>
        </w:tc>
        <w:tc>
          <w:tcPr>
            <w:tcW w:w="2160" w:type="dxa"/>
          </w:tcPr>
          <w:p w:rsidR="00BD2738" w:rsidRDefault="00993FF2">
            <w:r>
              <w:t>0.2551</w:t>
            </w:r>
          </w:p>
        </w:tc>
      </w:tr>
      <w:tr w:rsidR="00BD2738">
        <w:tc>
          <w:tcPr>
            <w:tcW w:w="2160" w:type="dxa"/>
          </w:tcPr>
          <w:p w:rsidR="00BD2738" w:rsidRDefault="00993FF2">
            <w:r>
              <w:t>cce_3054</w:t>
            </w:r>
          </w:p>
        </w:tc>
        <w:tc>
          <w:tcPr>
            <w:tcW w:w="2160" w:type="dxa"/>
          </w:tcPr>
          <w:p w:rsidR="00BD2738" w:rsidRDefault="00993FF2">
            <w:r>
              <w:t>3.5721</w:t>
            </w:r>
          </w:p>
        </w:tc>
        <w:tc>
          <w:tcPr>
            <w:tcW w:w="2160" w:type="dxa"/>
          </w:tcPr>
          <w:p w:rsidR="00BD2738" w:rsidRDefault="00993FF2">
            <w:r>
              <w:t>putative biopolymer transport protein</w:t>
            </w:r>
          </w:p>
        </w:tc>
        <w:tc>
          <w:tcPr>
            <w:tcW w:w="2160" w:type="dxa"/>
          </w:tcPr>
          <w:p w:rsidR="00BD2738" w:rsidRDefault="00993FF2">
            <w:r>
              <w:t>exbB2</w:t>
            </w:r>
          </w:p>
        </w:tc>
        <w:tc>
          <w:tcPr>
            <w:tcW w:w="2160" w:type="dxa"/>
          </w:tcPr>
          <w:p w:rsidR="00BD2738" w:rsidRDefault="00993FF2">
            <w:r>
              <w:t>0.0</w:t>
            </w:r>
          </w:p>
        </w:tc>
      </w:tr>
      <w:tr w:rsidR="00BD2738">
        <w:tc>
          <w:tcPr>
            <w:tcW w:w="2160" w:type="dxa"/>
          </w:tcPr>
          <w:p w:rsidR="00BD2738" w:rsidRDefault="00993FF2">
            <w:r>
              <w:t>cce_4140</w:t>
            </w:r>
          </w:p>
        </w:tc>
        <w:tc>
          <w:tcPr>
            <w:tcW w:w="2160" w:type="dxa"/>
          </w:tcPr>
          <w:p w:rsidR="00BD2738" w:rsidRDefault="00993FF2">
            <w:r>
              <w:t>3.5639</w:t>
            </w:r>
          </w:p>
        </w:tc>
        <w:tc>
          <w:tcPr>
            <w:tcW w:w="2160" w:type="dxa"/>
          </w:tcPr>
          <w:p w:rsidR="00BD2738" w:rsidRDefault="00993FF2">
            <w:r>
              <w:t>phosphoribosylformimino-5-aminoimidazole carboxamide ribotide isomerase</w:t>
            </w:r>
          </w:p>
        </w:tc>
        <w:tc>
          <w:tcPr>
            <w:tcW w:w="2160" w:type="dxa"/>
          </w:tcPr>
          <w:p w:rsidR="00BD2738" w:rsidRDefault="00993FF2">
            <w:r>
              <w:t>hisA</w:t>
            </w:r>
          </w:p>
        </w:tc>
        <w:tc>
          <w:tcPr>
            <w:tcW w:w="2160" w:type="dxa"/>
          </w:tcPr>
          <w:p w:rsidR="00BD2738" w:rsidRDefault="00993FF2">
            <w:r>
              <w:t>0.1383</w:t>
            </w:r>
          </w:p>
        </w:tc>
      </w:tr>
      <w:tr w:rsidR="00BD2738">
        <w:tc>
          <w:tcPr>
            <w:tcW w:w="2160" w:type="dxa"/>
          </w:tcPr>
          <w:p w:rsidR="00BD2738" w:rsidRDefault="00993FF2">
            <w:r>
              <w:t>cce_2909</w:t>
            </w:r>
          </w:p>
        </w:tc>
        <w:tc>
          <w:tcPr>
            <w:tcW w:w="2160" w:type="dxa"/>
          </w:tcPr>
          <w:p w:rsidR="00BD2738" w:rsidRDefault="00993FF2">
            <w:r>
              <w:t>3.5424</w:t>
            </w:r>
          </w:p>
        </w:tc>
        <w:tc>
          <w:tcPr>
            <w:tcW w:w="2160" w:type="dxa"/>
          </w:tcPr>
          <w:p w:rsidR="00BD2738" w:rsidRDefault="00993FF2">
            <w:r>
              <w:t>allophycocyanin beta subunit</w:t>
            </w:r>
          </w:p>
        </w:tc>
        <w:tc>
          <w:tcPr>
            <w:tcW w:w="2160" w:type="dxa"/>
          </w:tcPr>
          <w:p w:rsidR="00BD2738" w:rsidRDefault="00993FF2">
            <w:r>
              <w:t>apcB</w:t>
            </w:r>
          </w:p>
        </w:tc>
        <w:tc>
          <w:tcPr>
            <w:tcW w:w="2160" w:type="dxa"/>
          </w:tcPr>
          <w:p w:rsidR="00BD2738" w:rsidRDefault="00993FF2">
            <w:r>
              <w:t>0.055</w:t>
            </w:r>
          </w:p>
        </w:tc>
      </w:tr>
      <w:tr w:rsidR="00BD2738">
        <w:tc>
          <w:tcPr>
            <w:tcW w:w="2160" w:type="dxa"/>
          </w:tcPr>
          <w:p w:rsidR="00BD2738" w:rsidRDefault="00993FF2">
            <w:r>
              <w:lastRenderedPageBreak/>
              <w:t>cce_3146</w:t>
            </w:r>
          </w:p>
        </w:tc>
        <w:tc>
          <w:tcPr>
            <w:tcW w:w="2160" w:type="dxa"/>
          </w:tcPr>
          <w:p w:rsidR="00BD2738" w:rsidRDefault="00993FF2">
            <w:r>
              <w:t>3.524</w:t>
            </w:r>
          </w:p>
        </w:tc>
        <w:tc>
          <w:tcPr>
            <w:tcW w:w="2160" w:type="dxa"/>
          </w:tcPr>
          <w:p w:rsidR="00BD2738" w:rsidRDefault="00993FF2">
            <w:r>
              <w:t>geranylgeranyl hydrogenase</w:t>
            </w:r>
          </w:p>
        </w:tc>
        <w:tc>
          <w:tcPr>
            <w:tcW w:w="2160" w:type="dxa"/>
          </w:tcPr>
          <w:p w:rsidR="00BD2738" w:rsidRDefault="00993FF2">
            <w:r>
              <w:t>chlP</w:t>
            </w:r>
          </w:p>
        </w:tc>
        <w:tc>
          <w:tcPr>
            <w:tcW w:w="2160" w:type="dxa"/>
          </w:tcPr>
          <w:p w:rsidR="00BD2738" w:rsidRDefault="00993FF2">
            <w:r>
              <w:t>0.3518</w:t>
            </w:r>
          </w:p>
        </w:tc>
      </w:tr>
      <w:tr w:rsidR="00BD2738">
        <w:tc>
          <w:tcPr>
            <w:tcW w:w="2160" w:type="dxa"/>
          </w:tcPr>
          <w:p w:rsidR="00BD2738" w:rsidRDefault="00993FF2">
            <w:r>
              <w:t>cce_1985</w:t>
            </w:r>
          </w:p>
        </w:tc>
        <w:tc>
          <w:tcPr>
            <w:tcW w:w="2160" w:type="dxa"/>
          </w:tcPr>
          <w:p w:rsidR="00BD2738" w:rsidRDefault="00993FF2">
            <w:r>
              <w:t>3.5046</w:t>
            </w:r>
          </w:p>
        </w:tc>
        <w:tc>
          <w:tcPr>
            <w:tcW w:w="2160" w:type="dxa"/>
          </w:tcPr>
          <w:p w:rsidR="00BD2738" w:rsidRDefault="00993FF2">
            <w:r>
              <w:t>carbohydrate kinase, thermoresistant glucokinase</w:t>
            </w:r>
          </w:p>
        </w:tc>
        <w:tc>
          <w:tcPr>
            <w:tcW w:w="2160" w:type="dxa"/>
          </w:tcPr>
          <w:p w:rsidR="00BD2738" w:rsidRDefault="00993FF2">
            <w:r>
              <w:t>cce_1985</w:t>
            </w:r>
          </w:p>
        </w:tc>
        <w:tc>
          <w:tcPr>
            <w:tcW w:w="2160" w:type="dxa"/>
          </w:tcPr>
          <w:p w:rsidR="00BD2738" w:rsidRDefault="00993FF2">
            <w:r>
              <w:t>0.0</w:t>
            </w:r>
          </w:p>
        </w:tc>
      </w:tr>
      <w:tr w:rsidR="00BD2738">
        <w:tc>
          <w:tcPr>
            <w:tcW w:w="2160" w:type="dxa"/>
          </w:tcPr>
          <w:p w:rsidR="00BD2738" w:rsidRDefault="00993FF2">
            <w:r>
              <w:t>cce_2988</w:t>
            </w:r>
          </w:p>
        </w:tc>
        <w:tc>
          <w:tcPr>
            <w:tcW w:w="2160" w:type="dxa"/>
          </w:tcPr>
          <w:p w:rsidR="00BD2738" w:rsidRDefault="00993FF2">
            <w:r>
              <w:t>3.4756</w:t>
            </w:r>
          </w:p>
        </w:tc>
        <w:tc>
          <w:tcPr>
            <w:tcW w:w="2160" w:type="dxa"/>
          </w:tcPr>
          <w:p w:rsidR="00BD2738" w:rsidRDefault="00993FF2">
            <w:r>
              <w:t>hypothetical protein</w:t>
            </w:r>
          </w:p>
        </w:tc>
        <w:tc>
          <w:tcPr>
            <w:tcW w:w="2160" w:type="dxa"/>
          </w:tcPr>
          <w:p w:rsidR="00BD2738" w:rsidRDefault="00993FF2">
            <w:r>
              <w:t>cce_2988</w:t>
            </w:r>
          </w:p>
        </w:tc>
        <w:tc>
          <w:tcPr>
            <w:tcW w:w="2160" w:type="dxa"/>
          </w:tcPr>
          <w:p w:rsidR="00BD2738" w:rsidRDefault="00993FF2">
            <w:r>
              <w:t>0.3598</w:t>
            </w:r>
          </w:p>
        </w:tc>
      </w:tr>
      <w:tr w:rsidR="00BD2738">
        <w:tc>
          <w:tcPr>
            <w:tcW w:w="2160" w:type="dxa"/>
          </w:tcPr>
          <w:p w:rsidR="00BD2738" w:rsidRDefault="00993FF2">
            <w:r>
              <w:t>cce_0527</w:t>
            </w:r>
          </w:p>
        </w:tc>
        <w:tc>
          <w:tcPr>
            <w:tcW w:w="2160" w:type="dxa"/>
          </w:tcPr>
          <w:p w:rsidR="00BD2738" w:rsidRDefault="00993FF2">
            <w:r>
              <w:t>3.4707</w:t>
            </w:r>
          </w:p>
        </w:tc>
        <w:tc>
          <w:tcPr>
            <w:tcW w:w="2160" w:type="dxa"/>
          </w:tcPr>
          <w:p w:rsidR="00BD2738" w:rsidRDefault="00993FF2">
            <w:r>
              <w:t>unknown</w:t>
            </w:r>
          </w:p>
        </w:tc>
        <w:tc>
          <w:tcPr>
            <w:tcW w:w="2160" w:type="dxa"/>
          </w:tcPr>
          <w:p w:rsidR="00BD2738" w:rsidRDefault="00993FF2">
            <w:r>
              <w:t>cce_0527</w:t>
            </w:r>
          </w:p>
        </w:tc>
        <w:tc>
          <w:tcPr>
            <w:tcW w:w="2160" w:type="dxa"/>
          </w:tcPr>
          <w:p w:rsidR="00BD2738" w:rsidRDefault="00993FF2">
            <w:r>
              <w:t>0.2983</w:t>
            </w:r>
          </w:p>
        </w:tc>
      </w:tr>
      <w:tr w:rsidR="00BD2738">
        <w:tc>
          <w:tcPr>
            <w:tcW w:w="2160" w:type="dxa"/>
          </w:tcPr>
          <w:p w:rsidR="00BD2738" w:rsidRDefault="00993FF2">
            <w:r>
              <w:t>cce_2908</w:t>
            </w:r>
          </w:p>
        </w:tc>
        <w:tc>
          <w:tcPr>
            <w:tcW w:w="2160" w:type="dxa"/>
          </w:tcPr>
          <w:p w:rsidR="00BD2738" w:rsidRDefault="00993FF2">
            <w:r>
              <w:t>3.4677</w:t>
            </w:r>
          </w:p>
        </w:tc>
        <w:tc>
          <w:tcPr>
            <w:tcW w:w="2160" w:type="dxa"/>
          </w:tcPr>
          <w:p w:rsidR="00BD2738" w:rsidRDefault="00993FF2">
            <w:r>
              <w:t>allophycocyanin alpha subunit</w:t>
            </w:r>
          </w:p>
        </w:tc>
        <w:tc>
          <w:tcPr>
            <w:tcW w:w="2160" w:type="dxa"/>
          </w:tcPr>
          <w:p w:rsidR="00BD2738" w:rsidRDefault="00993FF2">
            <w:r>
              <w:t>apcA</w:t>
            </w:r>
          </w:p>
        </w:tc>
        <w:tc>
          <w:tcPr>
            <w:tcW w:w="2160" w:type="dxa"/>
          </w:tcPr>
          <w:p w:rsidR="00BD2738" w:rsidRDefault="00993FF2">
            <w:r>
              <w:t>0.0217</w:t>
            </w:r>
          </w:p>
        </w:tc>
      </w:tr>
      <w:tr w:rsidR="00BD2738">
        <w:tc>
          <w:tcPr>
            <w:tcW w:w="2160" w:type="dxa"/>
          </w:tcPr>
          <w:p w:rsidR="00BD2738" w:rsidRDefault="00993FF2">
            <w:r>
              <w:t>cce_3445</w:t>
            </w:r>
          </w:p>
        </w:tc>
        <w:tc>
          <w:tcPr>
            <w:tcW w:w="2160" w:type="dxa"/>
          </w:tcPr>
          <w:p w:rsidR="00BD2738" w:rsidRDefault="00993FF2">
            <w:r>
              <w:t>3.4151</w:t>
            </w:r>
          </w:p>
        </w:tc>
        <w:tc>
          <w:tcPr>
            <w:tcW w:w="2160" w:type="dxa"/>
          </w:tcPr>
          <w:p w:rsidR="00BD2738" w:rsidRDefault="00993FF2">
            <w:r>
              <w:t>conserved hypothetical protein</w:t>
            </w:r>
          </w:p>
        </w:tc>
        <w:tc>
          <w:tcPr>
            <w:tcW w:w="2160" w:type="dxa"/>
          </w:tcPr>
          <w:p w:rsidR="00BD2738" w:rsidRDefault="00993FF2">
            <w:r>
              <w:t>cce_3445</w:t>
            </w:r>
          </w:p>
        </w:tc>
        <w:tc>
          <w:tcPr>
            <w:tcW w:w="2160" w:type="dxa"/>
          </w:tcPr>
          <w:p w:rsidR="00BD2738" w:rsidRDefault="00993FF2">
            <w:r>
              <w:t>0.7324</w:t>
            </w:r>
          </w:p>
        </w:tc>
      </w:tr>
      <w:tr w:rsidR="00BD2738">
        <w:tc>
          <w:tcPr>
            <w:tcW w:w="2160" w:type="dxa"/>
          </w:tcPr>
          <w:p w:rsidR="00BD2738" w:rsidRDefault="00993FF2">
            <w:r>
              <w:t>cce_2718</w:t>
            </w:r>
          </w:p>
        </w:tc>
        <w:tc>
          <w:tcPr>
            <w:tcW w:w="2160" w:type="dxa"/>
          </w:tcPr>
          <w:p w:rsidR="00BD2738" w:rsidRDefault="00993FF2">
            <w:r>
              <w:t>3.3886</w:t>
            </w:r>
          </w:p>
        </w:tc>
        <w:tc>
          <w:tcPr>
            <w:tcW w:w="2160" w:type="dxa"/>
          </w:tcPr>
          <w:p w:rsidR="00BD2738" w:rsidRDefault="00993FF2">
            <w:r>
              <w:t>putative DoxX</w:t>
            </w:r>
          </w:p>
        </w:tc>
        <w:tc>
          <w:tcPr>
            <w:tcW w:w="2160" w:type="dxa"/>
          </w:tcPr>
          <w:p w:rsidR="00BD2738" w:rsidRDefault="00993FF2">
            <w:r>
              <w:t>cce_2718</w:t>
            </w:r>
          </w:p>
        </w:tc>
        <w:tc>
          <w:tcPr>
            <w:tcW w:w="2160" w:type="dxa"/>
          </w:tcPr>
          <w:p w:rsidR="00BD2738" w:rsidRDefault="00993FF2">
            <w:r>
              <w:t>0.5935</w:t>
            </w:r>
          </w:p>
        </w:tc>
      </w:tr>
      <w:tr w:rsidR="00BD2738">
        <w:tc>
          <w:tcPr>
            <w:tcW w:w="2160" w:type="dxa"/>
          </w:tcPr>
          <w:p w:rsidR="00BD2738" w:rsidRDefault="00993FF2">
            <w:r>
              <w:t>cce_3856</w:t>
            </w:r>
          </w:p>
        </w:tc>
        <w:tc>
          <w:tcPr>
            <w:tcW w:w="2160" w:type="dxa"/>
          </w:tcPr>
          <w:p w:rsidR="00BD2738" w:rsidRDefault="00993FF2">
            <w:r>
              <w:t>3.3877</w:t>
            </w:r>
          </w:p>
        </w:tc>
        <w:tc>
          <w:tcPr>
            <w:tcW w:w="2160" w:type="dxa"/>
          </w:tcPr>
          <w:p w:rsidR="00BD2738" w:rsidRDefault="00993FF2">
            <w:r>
              <w:t>hypothetical protein</w:t>
            </w:r>
          </w:p>
        </w:tc>
        <w:tc>
          <w:tcPr>
            <w:tcW w:w="2160" w:type="dxa"/>
          </w:tcPr>
          <w:p w:rsidR="00BD2738" w:rsidRDefault="00993FF2">
            <w:r>
              <w:t>cce_3856</w:t>
            </w:r>
          </w:p>
        </w:tc>
        <w:tc>
          <w:tcPr>
            <w:tcW w:w="2160" w:type="dxa"/>
          </w:tcPr>
          <w:p w:rsidR="00BD2738" w:rsidRDefault="00993FF2">
            <w:r>
              <w:t>0.0336</w:t>
            </w:r>
          </w:p>
        </w:tc>
      </w:tr>
      <w:tr w:rsidR="00BD2738">
        <w:tc>
          <w:tcPr>
            <w:tcW w:w="2160" w:type="dxa"/>
          </w:tcPr>
          <w:p w:rsidR="00BD2738" w:rsidRDefault="00993FF2">
            <w:r>
              <w:t>cce_1780</w:t>
            </w:r>
          </w:p>
        </w:tc>
        <w:tc>
          <w:tcPr>
            <w:tcW w:w="2160" w:type="dxa"/>
          </w:tcPr>
          <w:p w:rsidR="00BD2738" w:rsidRDefault="00993FF2">
            <w:r>
              <w:t>3.3875</w:t>
            </w:r>
          </w:p>
        </w:tc>
        <w:tc>
          <w:tcPr>
            <w:tcW w:w="2160" w:type="dxa"/>
          </w:tcPr>
          <w:p w:rsidR="00BD2738" w:rsidRDefault="00993FF2">
            <w:r>
              <w:t>unknown</w:t>
            </w:r>
          </w:p>
        </w:tc>
        <w:tc>
          <w:tcPr>
            <w:tcW w:w="2160" w:type="dxa"/>
          </w:tcPr>
          <w:p w:rsidR="00BD2738" w:rsidRDefault="00993FF2">
            <w:r>
              <w:t>cce_1780</w:t>
            </w:r>
          </w:p>
        </w:tc>
        <w:tc>
          <w:tcPr>
            <w:tcW w:w="2160" w:type="dxa"/>
          </w:tcPr>
          <w:p w:rsidR="00BD2738" w:rsidRDefault="00993FF2">
            <w:r>
              <w:t>0.3679</w:t>
            </w:r>
          </w:p>
        </w:tc>
      </w:tr>
      <w:tr w:rsidR="00BD2738">
        <w:tc>
          <w:tcPr>
            <w:tcW w:w="2160" w:type="dxa"/>
          </w:tcPr>
          <w:p w:rsidR="00BD2738" w:rsidRDefault="00993FF2">
            <w:r>
              <w:t>cce_2802</w:t>
            </w:r>
          </w:p>
        </w:tc>
        <w:tc>
          <w:tcPr>
            <w:tcW w:w="2160" w:type="dxa"/>
          </w:tcPr>
          <w:p w:rsidR="00BD2738" w:rsidRDefault="00993FF2">
            <w:r>
              <w:t>3.3549</w:t>
            </w:r>
          </w:p>
        </w:tc>
        <w:tc>
          <w:tcPr>
            <w:tcW w:w="2160" w:type="dxa"/>
          </w:tcPr>
          <w:p w:rsidR="00BD2738" w:rsidRDefault="00993FF2">
            <w:r>
              <w:t>hypothetical protein</w:t>
            </w:r>
          </w:p>
        </w:tc>
        <w:tc>
          <w:tcPr>
            <w:tcW w:w="2160" w:type="dxa"/>
          </w:tcPr>
          <w:p w:rsidR="00BD2738" w:rsidRDefault="00993FF2">
            <w:r>
              <w:t>cce_2802</w:t>
            </w:r>
          </w:p>
        </w:tc>
        <w:tc>
          <w:tcPr>
            <w:tcW w:w="2160" w:type="dxa"/>
          </w:tcPr>
          <w:p w:rsidR="00BD2738" w:rsidRDefault="00993FF2">
            <w:r>
              <w:t>0.0521</w:t>
            </w:r>
          </w:p>
        </w:tc>
      </w:tr>
      <w:tr w:rsidR="00BD2738">
        <w:tc>
          <w:tcPr>
            <w:tcW w:w="2160" w:type="dxa"/>
          </w:tcPr>
          <w:p w:rsidR="00BD2738" w:rsidRDefault="00993FF2">
            <w:r>
              <w:t>cce_2467</w:t>
            </w:r>
          </w:p>
        </w:tc>
        <w:tc>
          <w:tcPr>
            <w:tcW w:w="2160" w:type="dxa"/>
          </w:tcPr>
          <w:p w:rsidR="00BD2738" w:rsidRDefault="00993FF2">
            <w:r>
              <w:t>3.3322</w:t>
            </w:r>
          </w:p>
        </w:tc>
        <w:tc>
          <w:tcPr>
            <w:tcW w:w="2160" w:type="dxa"/>
          </w:tcPr>
          <w:p w:rsidR="00BD2738" w:rsidRDefault="00993FF2">
            <w:r>
              <w:t>N-acetylmuramoyl-L-alanine amidase</w:t>
            </w:r>
          </w:p>
        </w:tc>
        <w:tc>
          <w:tcPr>
            <w:tcW w:w="2160" w:type="dxa"/>
          </w:tcPr>
          <w:p w:rsidR="00BD2738" w:rsidRDefault="00993FF2">
            <w:r>
              <w:t>amiA2</w:t>
            </w:r>
          </w:p>
        </w:tc>
        <w:tc>
          <w:tcPr>
            <w:tcW w:w="2160" w:type="dxa"/>
          </w:tcPr>
          <w:p w:rsidR="00BD2738" w:rsidRDefault="00993FF2">
            <w:r>
              <w:t>0.6379</w:t>
            </w:r>
          </w:p>
        </w:tc>
      </w:tr>
      <w:tr w:rsidR="00BD2738">
        <w:tc>
          <w:tcPr>
            <w:tcW w:w="2160" w:type="dxa"/>
          </w:tcPr>
          <w:p w:rsidR="00BD2738" w:rsidRDefault="00993FF2">
            <w:r>
              <w:t>cce_3732</w:t>
            </w:r>
          </w:p>
        </w:tc>
        <w:tc>
          <w:tcPr>
            <w:tcW w:w="2160" w:type="dxa"/>
          </w:tcPr>
          <w:p w:rsidR="00BD2738" w:rsidRDefault="00993FF2">
            <w:r>
              <w:t>3.3298</w:t>
            </w:r>
          </w:p>
        </w:tc>
        <w:tc>
          <w:tcPr>
            <w:tcW w:w="2160" w:type="dxa"/>
          </w:tcPr>
          <w:p w:rsidR="00BD2738" w:rsidRDefault="00993FF2">
            <w:r>
              <w:t>unknown</w:t>
            </w:r>
          </w:p>
        </w:tc>
        <w:tc>
          <w:tcPr>
            <w:tcW w:w="2160" w:type="dxa"/>
          </w:tcPr>
          <w:p w:rsidR="00BD2738" w:rsidRDefault="00993FF2">
            <w:r>
              <w:t>cce_3732</w:t>
            </w:r>
          </w:p>
        </w:tc>
        <w:tc>
          <w:tcPr>
            <w:tcW w:w="2160" w:type="dxa"/>
          </w:tcPr>
          <w:p w:rsidR="00BD2738" w:rsidRDefault="00993FF2">
            <w:r>
              <w:t>0.4204</w:t>
            </w:r>
          </w:p>
        </w:tc>
      </w:tr>
      <w:tr w:rsidR="00BD2738">
        <w:tc>
          <w:tcPr>
            <w:tcW w:w="2160" w:type="dxa"/>
          </w:tcPr>
          <w:p w:rsidR="00BD2738" w:rsidRDefault="00993FF2">
            <w:r>
              <w:t>cce_1821</w:t>
            </w:r>
          </w:p>
        </w:tc>
        <w:tc>
          <w:tcPr>
            <w:tcW w:w="2160" w:type="dxa"/>
          </w:tcPr>
          <w:p w:rsidR="00BD2738" w:rsidRDefault="00993FF2">
            <w:r>
              <w:t>3.3203</w:t>
            </w:r>
          </w:p>
        </w:tc>
        <w:tc>
          <w:tcPr>
            <w:tcW w:w="2160" w:type="dxa"/>
          </w:tcPr>
          <w:p w:rsidR="00BD2738" w:rsidRDefault="00993FF2">
            <w:r>
              <w:t>putative HAD-superfamily hydrolase, subfamily IA</w:t>
            </w:r>
          </w:p>
        </w:tc>
        <w:tc>
          <w:tcPr>
            <w:tcW w:w="2160" w:type="dxa"/>
          </w:tcPr>
          <w:p w:rsidR="00BD2738" w:rsidRDefault="00993FF2">
            <w:r>
              <w:t>cce_1821</w:t>
            </w:r>
          </w:p>
        </w:tc>
        <w:tc>
          <w:tcPr>
            <w:tcW w:w="2160" w:type="dxa"/>
          </w:tcPr>
          <w:p w:rsidR="00BD2738" w:rsidRDefault="00993FF2">
            <w:r>
              <w:t>0.6199</w:t>
            </w:r>
          </w:p>
        </w:tc>
      </w:tr>
      <w:tr w:rsidR="00BD2738">
        <w:tc>
          <w:tcPr>
            <w:tcW w:w="2160" w:type="dxa"/>
          </w:tcPr>
          <w:p w:rsidR="00BD2738" w:rsidRDefault="00993FF2">
            <w:r>
              <w:t>cce_0833</w:t>
            </w:r>
          </w:p>
        </w:tc>
        <w:tc>
          <w:tcPr>
            <w:tcW w:w="2160" w:type="dxa"/>
          </w:tcPr>
          <w:p w:rsidR="00BD2738" w:rsidRDefault="00993FF2">
            <w:r>
              <w:t>3.2632</w:t>
            </w:r>
          </w:p>
        </w:tc>
        <w:tc>
          <w:tcPr>
            <w:tcW w:w="2160" w:type="dxa"/>
          </w:tcPr>
          <w:p w:rsidR="00BD2738" w:rsidRDefault="00993FF2">
            <w:r>
              <w:t>hypothetical protein</w:t>
            </w:r>
          </w:p>
        </w:tc>
        <w:tc>
          <w:tcPr>
            <w:tcW w:w="2160" w:type="dxa"/>
          </w:tcPr>
          <w:p w:rsidR="00BD2738" w:rsidRDefault="00993FF2">
            <w:r>
              <w:t>cce_0833</w:t>
            </w:r>
          </w:p>
        </w:tc>
        <w:tc>
          <w:tcPr>
            <w:tcW w:w="2160" w:type="dxa"/>
          </w:tcPr>
          <w:p w:rsidR="00BD2738" w:rsidRDefault="00993FF2">
            <w:r>
              <w:t>0.091</w:t>
            </w:r>
          </w:p>
        </w:tc>
      </w:tr>
    </w:tbl>
    <w:p w:rsidR="00BD2738" w:rsidRDefault="00993FF2">
      <w:pPr>
        <w:pStyle w:val="Heading2"/>
      </w:pPr>
      <w:bookmarkStart w:id="5" w:name="_Toc38640353"/>
      <w:r>
        <w:t>Part 3: Sigma Factors repressed and induced</w:t>
      </w:r>
      <w:bookmarkEnd w:id="5"/>
    </w:p>
    <w:p w:rsidR="00BD2738" w:rsidRDefault="00993FF2">
      <w:pPr>
        <w:pStyle w:val="Heading3"/>
      </w:pPr>
      <w:bookmarkStart w:id="6" w:name="_Toc38640354"/>
      <w:r>
        <w:t>Repressed</w:t>
      </w:r>
      <w:bookmarkEnd w:id="6"/>
    </w:p>
    <w:tbl>
      <w:tblPr>
        <w:tblW w:w="0" w:type="auto"/>
        <w:tblLook w:val="04A0" w:firstRow="1" w:lastRow="0" w:firstColumn="1" w:lastColumn="0" w:noHBand="0" w:noVBand="1"/>
      </w:tblPr>
      <w:tblGrid>
        <w:gridCol w:w="2160"/>
        <w:gridCol w:w="2160"/>
        <w:gridCol w:w="2160"/>
        <w:gridCol w:w="2160"/>
        <w:gridCol w:w="2160"/>
      </w:tblGrid>
      <w:tr w:rsidR="00BD2738">
        <w:tc>
          <w:tcPr>
            <w:tcW w:w="2160" w:type="dxa"/>
          </w:tcPr>
          <w:p w:rsidR="00BD2738" w:rsidRDefault="00993FF2">
            <w:r>
              <w:rPr>
                <w:b/>
              </w:rPr>
              <w:t>orf</w:t>
            </w:r>
          </w:p>
        </w:tc>
        <w:tc>
          <w:tcPr>
            <w:tcW w:w="2160" w:type="dxa"/>
          </w:tcPr>
          <w:p w:rsidR="00BD2738" w:rsidRDefault="00993FF2">
            <w:r>
              <w:rPr>
                <w:b/>
              </w:rPr>
              <w:t>fold_change</w:t>
            </w:r>
          </w:p>
        </w:tc>
        <w:tc>
          <w:tcPr>
            <w:tcW w:w="2160" w:type="dxa"/>
          </w:tcPr>
          <w:p w:rsidR="00BD2738" w:rsidRDefault="00993FF2">
            <w:r>
              <w:rPr>
                <w:b/>
              </w:rPr>
              <w:t>function</w:t>
            </w:r>
          </w:p>
        </w:tc>
        <w:tc>
          <w:tcPr>
            <w:tcW w:w="2160" w:type="dxa"/>
          </w:tcPr>
          <w:p w:rsidR="00BD2738" w:rsidRDefault="00993FF2">
            <w:r>
              <w:rPr>
                <w:b/>
              </w:rPr>
              <w:t>CommonName</w:t>
            </w:r>
          </w:p>
        </w:tc>
        <w:tc>
          <w:tcPr>
            <w:tcW w:w="2160" w:type="dxa"/>
          </w:tcPr>
          <w:p w:rsidR="00BD2738" w:rsidRDefault="00993FF2">
            <w:r>
              <w:rPr>
                <w:b/>
              </w:rPr>
              <w:t>mi</w:t>
            </w:r>
          </w:p>
        </w:tc>
      </w:tr>
      <w:tr w:rsidR="00BD2738">
        <w:tc>
          <w:tcPr>
            <w:tcW w:w="2160" w:type="dxa"/>
          </w:tcPr>
          <w:p w:rsidR="00BD2738" w:rsidRDefault="00993FF2">
            <w:r>
              <w:t>cce_2337</w:t>
            </w:r>
          </w:p>
        </w:tc>
        <w:tc>
          <w:tcPr>
            <w:tcW w:w="2160" w:type="dxa"/>
          </w:tcPr>
          <w:p w:rsidR="00BD2738" w:rsidRDefault="00993FF2">
            <w:r>
              <w:t>-1.75</w:t>
            </w:r>
          </w:p>
        </w:tc>
        <w:tc>
          <w:tcPr>
            <w:tcW w:w="2160" w:type="dxa"/>
          </w:tcPr>
          <w:p w:rsidR="00BD2738" w:rsidRDefault="00993FF2">
            <w:r>
              <w:t>group 2 sigma-70 RNA polymerase sigma factor</w:t>
            </w:r>
          </w:p>
        </w:tc>
        <w:tc>
          <w:tcPr>
            <w:tcW w:w="2160" w:type="dxa"/>
          </w:tcPr>
          <w:p w:rsidR="00BD2738" w:rsidRDefault="00993FF2">
            <w:r>
              <w:t>cce_2337</w:t>
            </w:r>
          </w:p>
        </w:tc>
        <w:tc>
          <w:tcPr>
            <w:tcW w:w="2160" w:type="dxa"/>
          </w:tcPr>
          <w:p w:rsidR="00BD2738" w:rsidRDefault="00993FF2">
            <w:r>
              <w:t>0.0885</w:t>
            </w:r>
          </w:p>
        </w:tc>
      </w:tr>
      <w:tr w:rsidR="00BD2738">
        <w:tc>
          <w:tcPr>
            <w:tcW w:w="2160" w:type="dxa"/>
          </w:tcPr>
          <w:p w:rsidR="00BD2738" w:rsidRDefault="00993FF2">
            <w:r>
              <w:t>cce_2424</w:t>
            </w:r>
          </w:p>
        </w:tc>
        <w:tc>
          <w:tcPr>
            <w:tcW w:w="2160" w:type="dxa"/>
          </w:tcPr>
          <w:p w:rsidR="00BD2738" w:rsidRDefault="00993FF2">
            <w:r>
              <w:t>-1.6126</w:t>
            </w:r>
          </w:p>
        </w:tc>
        <w:tc>
          <w:tcPr>
            <w:tcW w:w="2160" w:type="dxa"/>
          </w:tcPr>
          <w:p w:rsidR="00BD2738" w:rsidRDefault="00993FF2">
            <w:r>
              <w:t>group 4 sigma-70 RNA polymerase sigma factor H</w:t>
            </w:r>
          </w:p>
        </w:tc>
        <w:tc>
          <w:tcPr>
            <w:tcW w:w="2160" w:type="dxa"/>
          </w:tcPr>
          <w:p w:rsidR="00BD2738" w:rsidRDefault="00993FF2">
            <w:r>
              <w:t>sigH</w:t>
            </w:r>
          </w:p>
        </w:tc>
        <w:tc>
          <w:tcPr>
            <w:tcW w:w="2160" w:type="dxa"/>
          </w:tcPr>
          <w:p w:rsidR="00BD2738" w:rsidRDefault="00993FF2">
            <w:r>
              <w:t>0.0333</w:t>
            </w:r>
          </w:p>
        </w:tc>
      </w:tr>
    </w:tbl>
    <w:p w:rsidR="00BD2738" w:rsidRDefault="00993FF2">
      <w:pPr>
        <w:pStyle w:val="Heading3"/>
      </w:pPr>
      <w:bookmarkStart w:id="7" w:name="_Toc38640355"/>
      <w:r>
        <w:t>Induced</w:t>
      </w:r>
      <w:bookmarkEnd w:id="7"/>
    </w:p>
    <w:tbl>
      <w:tblPr>
        <w:tblW w:w="0" w:type="auto"/>
        <w:tblLook w:val="04A0" w:firstRow="1" w:lastRow="0" w:firstColumn="1" w:lastColumn="0" w:noHBand="0" w:noVBand="1"/>
      </w:tblPr>
      <w:tblGrid>
        <w:gridCol w:w="2160"/>
        <w:gridCol w:w="2160"/>
        <w:gridCol w:w="2160"/>
        <w:gridCol w:w="2160"/>
        <w:gridCol w:w="2160"/>
      </w:tblGrid>
      <w:tr w:rsidR="00BD2738">
        <w:tc>
          <w:tcPr>
            <w:tcW w:w="2160" w:type="dxa"/>
          </w:tcPr>
          <w:p w:rsidR="00BD2738" w:rsidRDefault="00993FF2">
            <w:r>
              <w:rPr>
                <w:b/>
              </w:rPr>
              <w:t>orf</w:t>
            </w:r>
          </w:p>
        </w:tc>
        <w:tc>
          <w:tcPr>
            <w:tcW w:w="2160" w:type="dxa"/>
          </w:tcPr>
          <w:p w:rsidR="00BD2738" w:rsidRDefault="00993FF2">
            <w:r>
              <w:rPr>
                <w:b/>
              </w:rPr>
              <w:t>fold_change</w:t>
            </w:r>
          </w:p>
        </w:tc>
        <w:tc>
          <w:tcPr>
            <w:tcW w:w="2160" w:type="dxa"/>
          </w:tcPr>
          <w:p w:rsidR="00BD2738" w:rsidRDefault="00993FF2">
            <w:r>
              <w:rPr>
                <w:b/>
              </w:rPr>
              <w:t>function</w:t>
            </w:r>
          </w:p>
        </w:tc>
        <w:tc>
          <w:tcPr>
            <w:tcW w:w="2160" w:type="dxa"/>
          </w:tcPr>
          <w:p w:rsidR="00BD2738" w:rsidRDefault="00993FF2">
            <w:r>
              <w:rPr>
                <w:b/>
              </w:rPr>
              <w:t>CommonName</w:t>
            </w:r>
          </w:p>
        </w:tc>
        <w:tc>
          <w:tcPr>
            <w:tcW w:w="2160" w:type="dxa"/>
          </w:tcPr>
          <w:p w:rsidR="00BD2738" w:rsidRDefault="00993FF2">
            <w:r>
              <w:rPr>
                <w:b/>
              </w:rPr>
              <w:t>mi</w:t>
            </w:r>
          </w:p>
        </w:tc>
      </w:tr>
      <w:tr w:rsidR="00BD2738">
        <w:tc>
          <w:tcPr>
            <w:tcW w:w="2160" w:type="dxa"/>
          </w:tcPr>
          <w:p w:rsidR="00BD2738" w:rsidRDefault="00993FF2">
            <w:r>
              <w:t>cce_4142</w:t>
            </w:r>
          </w:p>
        </w:tc>
        <w:tc>
          <w:tcPr>
            <w:tcW w:w="2160" w:type="dxa"/>
          </w:tcPr>
          <w:p w:rsidR="00BD2738" w:rsidRDefault="00993FF2">
            <w:r>
              <w:t>3.0904</w:t>
            </w:r>
          </w:p>
        </w:tc>
        <w:tc>
          <w:tcPr>
            <w:tcW w:w="2160" w:type="dxa"/>
          </w:tcPr>
          <w:p w:rsidR="00BD2738" w:rsidRDefault="00993FF2">
            <w:r>
              <w:t xml:space="preserve">group 4 sigma-70 RNA polymerase </w:t>
            </w:r>
            <w:r>
              <w:lastRenderedPageBreak/>
              <w:t>sigma factor G</w:t>
            </w:r>
          </w:p>
        </w:tc>
        <w:tc>
          <w:tcPr>
            <w:tcW w:w="2160" w:type="dxa"/>
          </w:tcPr>
          <w:p w:rsidR="00BD2738" w:rsidRDefault="00993FF2">
            <w:r>
              <w:lastRenderedPageBreak/>
              <w:t>sigG</w:t>
            </w:r>
          </w:p>
        </w:tc>
        <w:tc>
          <w:tcPr>
            <w:tcW w:w="2160" w:type="dxa"/>
          </w:tcPr>
          <w:p w:rsidR="00BD2738" w:rsidRDefault="00993FF2">
            <w:r>
              <w:t>0.3594</w:t>
            </w:r>
          </w:p>
        </w:tc>
      </w:tr>
      <w:tr w:rsidR="00BD2738">
        <w:tc>
          <w:tcPr>
            <w:tcW w:w="2160" w:type="dxa"/>
          </w:tcPr>
          <w:p w:rsidR="00BD2738" w:rsidRDefault="00993FF2">
            <w:r>
              <w:t>cce_0601</w:t>
            </w:r>
          </w:p>
        </w:tc>
        <w:tc>
          <w:tcPr>
            <w:tcW w:w="2160" w:type="dxa"/>
          </w:tcPr>
          <w:p w:rsidR="00BD2738" w:rsidRDefault="00993FF2">
            <w:r>
              <w:t>2.2267</w:t>
            </w:r>
          </w:p>
        </w:tc>
        <w:tc>
          <w:tcPr>
            <w:tcW w:w="2160" w:type="dxa"/>
          </w:tcPr>
          <w:p w:rsidR="00BD2738" w:rsidRDefault="00993FF2">
            <w:r>
              <w:t xml:space="preserve">group 2 sigma-70 RNA </w:t>
            </w:r>
            <w:r>
              <w:t>polymerase sigma factor E</w:t>
            </w:r>
          </w:p>
        </w:tc>
        <w:tc>
          <w:tcPr>
            <w:tcW w:w="2160" w:type="dxa"/>
          </w:tcPr>
          <w:p w:rsidR="00BD2738" w:rsidRDefault="00993FF2">
            <w:r>
              <w:t>sigE</w:t>
            </w:r>
          </w:p>
        </w:tc>
        <w:tc>
          <w:tcPr>
            <w:tcW w:w="2160" w:type="dxa"/>
          </w:tcPr>
          <w:p w:rsidR="00BD2738" w:rsidRDefault="00993FF2">
            <w:r>
              <w:t>0.0</w:t>
            </w:r>
          </w:p>
        </w:tc>
      </w:tr>
    </w:tbl>
    <w:p w:rsidR="00BD2738" w:rsidRDefault="00993FF2">
      <w:pPr>
        <w:pStyle w:val="Heading2"/>
      </w:pPr>
      <w:bookmarkStart w:id="8" w:name="_Toc38640356"/>
      <w:r>
        <w:t>Part 4: Clock genes repressed and induced</w:t>
      </w:r>
      <w:bookmarkEnd w:id="8"/>
    </w:p>
    <w:p w:rsidR="00BD2738" w:rsidRDefault="00993FF2">
      <w:pPr>
        <w:pStyle w:val="Heading3"/>
      </w:pPr>
      <w:bookmarkStart w:id="9" w:name="_Toc38640357"/>
      <w:r>
        <w:t>Repressed</w:t>
      </w:r>
      <w:bookmarkEnd w:id="9"/>
    </w:p>
    <w:tbl>
      <w:tblPr>
        <w:tblW w:w="0" w:type="auto"/>
        <w:tblLook w:val="04A0" w:firstRow="1" w:lastRow="0" w:firstColumn="1" w:lastColumn="0" w:noHBand="0" w:noVBand="1"/>
      </w:tblPr>
      <w:tblGrid>
        <w:gridCol w:w="2160"/>
        <w:gridCol w:w="2160"/>
        <w:gridCol w:w="2160"/>
        <w:gridCol w:w="2160"/>
        <w:gridCol w:w="2160"/>
      </w:tblGrid>
      <w:tr w:rsidR="00BD2738">
        <w:tc>
          <w:tcPr>
            <w:tcW w:w="2160" w:type="dxa"/>
          </w:tcPr>
          <w:p w:rsidR="00BD2738" w:rsidRDefault="00993FF2">
            <w:r>
              <w:rPr>
                <w:b/>
              </w:rPr>
              <w:t>orf</w:t>
            </w:r>
          </w:p>
        </w:tc>
        <w:tc>
          <w:tcPr>
            <w:tcW w:w="2160" w:type="dxa"/>
          </w:tcPr>
          <w:p w:rsidR="00BD2738" w:rsidRDefault="00993FF2">
            <w:r>
              <w:rPr>
                <w:b/>
              </w:rPr>
              <w:t>fold_change</w:t>
            </w:r>
          </w:p>
        </w:tc>
        <w:tc>
          <w:tcPr>
            <w:tcW w:w="2160" w:type="dxa"/>
          </w:tcPr>
          <w:p w:rsidR="00BD2738" w:rsidRDefault="00993FF2">
            <w:r>
              <w:rPr>
                <w:b/>
              </w:rPr>
              <w:t>function</w:t>
            </w:r>
          </w:p>
        </w:tc>
        <w:tc>
          <w:tcPr>
            <w:tcW w:w="2160" w:type="dxa"/>
          </w:tcPr>
          <w:p w:rsidR="00BD2738" w:rsidRDefault="00993FF2">
            <w:r>
              <w:rPr>
                <w:b/>
              </w:rPr>
              <w:t>CommonName</w:t>
            </w:r>
          </w:p>
        </w:tc>
        <w:tc>
          <w:tcPr>
            <w:tcW w:w="2160" w:type="dxa"/>
          </w:tcPr>
          <w:p w:rsidR="00BD2738" w:rsidRDefault="00993FF2">
            <w:r>
              <w:rPr>
                <w:b/>
              </w:rPr>
              <w:t>mi</w:t>
            </w:r>
          </w:p>
        </w:tc>
      </w:tr>
      <w:tr w:rsidR="00BD2738">
        <w:tc>
          <w:tcPr>
            <w:tcW w:w="2160" w:type="dxa"/>
          </w:tcPr>
          <w:p w:rsidR="00BD2738" w:rsidRDefault="00993FF2">
            <w:r>
              <w:t>cce_0435</w:t>
            </w:r>
          </w:p>
        </w:tc>
        <w:tc>
          <w:tcPr>
            <w:tcW w:w="2160" w:type="dxa"/>
          </w:tcPr>
          <w:p w:rsidR="00BD2738" w:rsidRDefault="00993FF2">
            <w:r>
              <w:t>-1.7203</w:t>
            </w:r>
          </w:p>
        </w:tc>
        <w:tc>
          <w:tcPr>
            <w:tcW w:w="2160" w:type="dxa"/>
          </w:tcPr>
          <w:p w:rsidR="00BD2738" w:rsidRDefault="00993FF2">
            <w:r>
              <w:t>circadian clock protein</w:t>
            </w:r>
          </w:p>
        </w:tc>
        <w:tc>
          <w:tcPr>
            <w:tcW w:w="2160" w:type="dxa"/>
          </w:tcPr>
          <w:p w:rsidR="00BD2738" w:rsidRDefault="00993FF2">
            <w:r>
              <w:t>kaiB3</w:t>
            </w:r>
          </w:p>
        </w:tc>
        <w:tc>
          <w:tcPr>
            <w:tcW w:w="2160" w:type="dxa"/>
          </w:tcPr>
          <w:p w:rsidR="00BD2738" w:rsidRDefault="00993FF2">
            <w:r>
              <w:t>0.0</w:t>
            </w:r>
          </w:p>
        </w:tc>
      </w:tr>
    </w:tbl>
    <w:p w:rsidR="00BD2738" w:rsidRDefault="00993FF2">
      <w:pPr>
        <w:pStyle w:val="Heading3"/>
      </w:pPr>
      <w:bookmarkStart w:id="10" w:name="_Toc38640358"/>
      <w:r>
        <w:t>Induced</w:t>
      </w:r>
      <w:bookmarkEnd w:id="10"/>
    </w:p>
    <w:tbl>
      <w:tblPr>
        <w:tblW w:w="0" w:type="auto"/>
        <w:tblLook w:val="04A0" w:firstRow="1" w:lastRow="0" w:firstColumn="1" w:lastColumn="0" w:noHBand="0" w:noVBand="1"/>
      </w:tblPr>
      <w:tblGrid>
        <w:gridCol w:w="2160"/>
        <w:gridCol w:w="2160"/>
        <w:gridCol w:w="2160"/>
        <w:gridCol w:w="2160"/>
        <w:gridCol w:w="2160"/>
      </w:tblGrid>
      <w:tr w:rsidR="00BD2738">
        <w:tc>
          <w:tcPr>
            <w:tcW w:w="2160" w:type="dxa"/>
          </w:tcPr>
          <w:p w:rsidR="00BD2738" w:rsidRDefault="00993FF2">
            <w:r>
              <w:rPr>
                <w:b/>
              </w:rPr>
              <w:t>orf</w:t>
            </w:r>
          </w:p>
        </w:tc>
        <w:tc>
          <w:tcPr>
            <w:tcW w:w="2160" w:type="dxa"/>
          </w:tcPr>
          <w:p w:rsidR="00BD2738" w:rsidRDefault="00993FF2">
            <w:r>
              <w:rPr>
                <w:b/>
              </w:rPr>
              <w:t>fold_change</w:t>
            </w:r>
          </w:p>
        </w:tc>
        <w:tc>
          <w:tcPr>
            <w:tcW w:w="2160" w:type="dxa"/>
          </w:tcPr>
          <w:p w:rsidR="00BD2738" w:rsidRDefault="00993FF2">
            <w:r>
              <w:rPr>
                <w:b/>
              </w:rPr>
              <w:t>function</w:t>
            </w:r>
          </w:p>
        </w:tc>
        <w:tc>
          <w:tcPr>
            <w:tcW w:w="2160" w:type="dxa"/>
          </w:tcPr>
          <w:p w:rsidR="00BD2738" w:rsidRDefault="00993FF2">
            <w:r>
              <w:rPr>
                <w:b/>
              </w:rPr>
              <w:t>CommonName</w:t>
            </w:r>
          </w:p>
        </w:tc>
        <w:tc>
          <w:tcPr>
            <w:tcW w:w="2160" w:type="dxa"/>
          </w:tcPr>
          <w:p w:rsidR="00BD2738" w:rsidRDefault="00993FF2">
            <w:r>
              <w:rPr>
                <w:b/>
              </w:rPr>
              <w:t>mi</w:t>
            </w:r>
          </w:p>
        </w:tc>
      </w:tr>
      <w:tr w:rsidR="00BD2738">
        <w:tc>
          <w:tcPr>
            <w:tcW w:w="2160" w:type="dxa"/>
          </w:tcPr>
          <w:p w:rsidR="00BD2738" w:rsidRDefault="00993FF2">
            <w:r>
              <w:t>cce_0145</w:t>
            </w:r>
          </w:p>
        </w:tc>
        <w:tc>
          <w:tcPr>
            <w:tcW w:w="2160" w:type="dxa"/>
          </w:tcPr>
          <w:p w:rsidR="00BD2738" w:rsidRDefault="00993FF2">
            <w:r>
              <w:t>2.1478</w:t>
            </w:r>
          </w:p>
        </w:tc>
        <w:tc>
          <w:tcPr>
            <w:tcW w:w="2160" w:type="dxa"/>
          </w:tcPr>
          <w:p w:rsidR="00BD2738" w:rsidRDefault="00993FF2">
            <w:r>
              <w:t>putative circadian clock protein</w:t>
            </w:r>
          </w:p>
        </w:tc>
        <w:tc>
          <w:tcPr>
            <w:tcW w:w="2160" w:type="dxa"/>
          </w:tcPr>
          <w:p w:rsidR="00BD2738" w:rsidRDefault="00993FF2">
            <w:r>
              <w:t>kaiB4</w:t>
            </w:r>
          </w:p>
        </w:tc>
        <w:tc>
          <w:tcPr>
            <w:tcW w:w="2160" w:type="dxa"/>
          </w:tcPr>
          <w:p w:rsidR="00BD2738" w:rsidRDefault="00993FF2">
            <w:r>
              <w:t>0.0</w:t>
            </w:r>
          </w:p>
        </w:tc>
      </w:tr>
      <w:tr w:rsidR="00BD2738">
        <w:tc>
          <w:tcPr>
            <w:tcW w:w="2160" w:type="dxa"/>
          </w:tcPr>
          <w:p w:rsidR="00BD2738" w:rsidRDefault="00993FF2">
            <w:r>
              <w:t>cce_0424</w:t>
            </w:r>
          </w:p>
        </w:tc>
        <w:tc>
          <w:tcPr>
            <w:tcW w:w="2160" w:type="dxa"/>
          </w:tcPr>
          <w:p w:rsidR="00BD2738" w:rsidRDefault="00993FF2">
            <w:r>
              <w:t>1.6898</w:t>
            </w:r>
          </w:p>
        </w:tc>
        <w:tc>
          <w:tcPr>
            <w:tcW w:w="2160" w:type="dxa"/>
          </w:tcPr>
          <w:p w:rsidR="00BD2738" w:rsidRDefault="00993FF2">
            <w:r>
              <w:t>circadian clock protein</w:t>
            </w:r>
          </w:p>
        </w:tc>
        <w:tc>
          <w:tcPr>
            <w:tcW w:w="2160" w:type="dxa"/>
          </w:tcPr>
          <w:p w:rsidR="00BD2738" w:rsidRDefault="00993FF2">
            <w:r>
              <w:t>kaiA</w:t>
            </w:r>
          </w:p>
        </w:tc>
        <w:tc>
          <w:tcPr>
            <w:tcW w:w="2160" w:type="dxa"/>
          </w:tcPr>
          <w:p w:rsidR="00BD2738" w:rsidRDefault="00993FF2">
            <w:r>
              <w:t>0.5566</w:t>
            </w:r>
          </w:p>
        </w:tc>
      </w:tr>
    </w:tbl>
    <w:p w:rsidR="00BD2738" w:rsidRDefault="00993FF2">
      <w:pPr>
        <w:pStyle w:val="Heading2"/>
      </w:pPr>
      <w:bookmarkStart w:id="11" w:name="_Toc38640359"/>
      <w:r>
        <w:t>Part 5: Regulators repressed and induced</w:t>
      </w:r>
      <w:bookmarkEnd w:id="11"/>
    </w:p>
    <w:p w:rsidR="00BD2738" w:rsidRDefault="00993FF2">
      <w:pPr>
        <w:pStyle w:val="Heading3"/>
      </w:pPr>
      <w:bookmarkStart w:id="12" w:name="_Toc38640360"/>
      <w:r>
        <w:t>Repressed</w:t>
      </w:r>
      <w:bookmarkEnd w:id="12"/>
    </w:p>
    <w:tbl>
      <w:tblPr>
        <w:tblW w:w="0" w:type="auto"/>
        <w:tblLook w:val="04A0" w:firstRow="1" w:lastRow="0" w:firstColumn="1" w:lastColumn="0" w:noHBand="0" w:noVBand="1"/>
      </w:tblPr>
      <w:tblGrid>
        <w:gridCol w:w="2160"/>
        <w:gridCol w:w="2160"/>
        <w:gridCol w:w="2160"/>
        <w:gridCol w:w="2160"/>
        <w:gridCol w:w="2160"/>
      </w:tblGrid>
      <w:tr w:rsidR="00BD2738">
        <w:tc>
          <w:tcPr>
            <w:tcW w:w="2160" w:type="dxa"/>
          </w:tcPr>
          <w:p w:rsidR="00BD2738" w:rsidRDefault="00993FF2">
            <w:r>
              <w:rPr>
                <w:b/>
              </w:rPr>
              <w:t>orf</w:t>
            </w:r>
          </w:p>
        </w:tc>
        <w:tc>
          <w:tcPr>
            <w:tcW w:w="2160" w:type="dxa"/>
          </w:tcPr>
          <w:p w:rsidR="00BD2738" w:rsidRDefault="00993FF2">
            <w:r>
              <w:rPr>
                <w:b/>
              </w:rPr>
              <w:t>fold_change</w:t>
            </w:r>
          </w:p>
        </w:tc>
        <w:tc>
          <w:tcPr>
            <w:tcW w:w="2160" w:type="dxa"/>
          </w:tcPr>
          <w:p w:rsidR="00BD2738" w:rsidRDefault="00993FF2">
            <w:r>
              <w:rPr>
                <w:b/>
              </w:rPr>
              <w:t>function</w:t>
            </w:r>
          </w:p>
        </w:tc>
        <w:tc>
          <w:tcPr>
            <w:tcW w:w="2160" w:type="dxa"/>
          </w:tcPr>
          <w:p w:rsidR="00BD2738" w:rsidRDefault="00993FF2">
            <w:r>
              <w:rPr>
                <w:b/>
              </w:rPr>
              <w:t>CommonName</w:t>
            </w:r>
          </w:p>
        </w:tc>
        <w:tc>
          <w:tcPr>
            <w:tcW w:w="2160" w:type="dxa"/>
          </w:tcPr>
          <w:p w:rsidR="00BD2738" w:rsidRDefault="00993FF2">
            <w:r>
              <w:rPr>
                <w:b/>
              </w:rPr>
              <w:t>mi</w:t>
            </w:r>
          </w:p>
        </w:tc>
      </w:tr>
      <w:tr w:rsidR="00BD2738">
        <w:tc>
          <w:tcPr>
            <w:tcW w:w="2160" w:type="dxa"/>
          </w:tcPr>
          <w:p w:rsidR="00BD2738" w:rsidRDefault="00993FF2">
            <w:r>
              <w:t>cce_3127</w:t>
            </w:r>
          </w:p>
        </w:tc>
        <w:tc>
          <w:tcPr>
            <w:tcW w:w="2160" w:type="dxa"/>
          </w:tcPr>
          <w:p w:rsidR="00BD2738" w:rsidRDefault="00993FF2">
            <w:r>
              <w:t>-3.4655</w:t>
            </w:r>
          </w:p>
        </w:tc>
        <w:tc>
          <w:tcPr>
            <w:tcW w:w="2160" w:type="dxa"/>
          </w:tcPr>
          <w:p w:rsidR="00BD2738" w:rsidRDefault="00993FF2">
            <w:r>
              <w:t>transcription regulator, Fur family</w:t>
            </w:r>
          </w:p>
        </w:tc>
        <w:tc>
          <w:tcPr>
            <w:tcW w:w="2160" w:type="dxa"/>
          </w:tcPr>
          <w:p w:rsidR="00BD2738" w:rsidRDefault="00993FF2">
            <w:r>
              <w:t>cce_3</w:t>
            </w:r>
            <w:r>
              <w:t>127</w:t>
            </w:r>
          </w:p>
        </w:tc>
        <w:tc>
          <w:tcPr>
            <w:tcW w:w="2160" w:type="dxa"/>
          </w:tcPr>
          <w:p w:rsidR="00BD2738" w:rsidRDefault="00993FF2">
            <w:r>
              <w:t>0.4919</w:t>
            </w:r>
          </w:p>
        </w:tc>
      </w:tr>
      <w:tr w:rsidR="00BD2738">
        <w:tc>
          <w:tcPr>
            <w:tcW w:w="2160" w:type="dxa"/>
          </w:tcPr>
          <w:p w:rsidR="00BD2738" w:rsidRDefault="00993FF2">
            <w:r>
              <w:t>cce_3559</w:t>
            </w:r>
          </w:p>
        </w:tc>
        <w:tc>
          <w:tcPr>
            <w:tcW w:w="2160" w:type="dxa"/>
          </w:tcPr>
          <w:p w:rsidR="00BD2738" w:rsidRDefault="00993FF2">
            <w:r>
              <w:t>-2.532</w:t>
            </w:r>
          </w:p>
        </w:tc>
        <w:tc>
          <w:tcPr>
            <w:tcW w:w="2160" w:type="dxa"/>
          </w:tcPr>
          <w:p w:rsidR="00BD2738" w:rsidRDefault="00993FF2">
            <w:r>
              <w:t>two-component response regulator</w:t>
            </w:r>
          </w:p>
        </w:tc>
        <w:tc>
          <w:tcPr>
            <w:tcW w:w="2160" w:type="dxa"/>
          </w:tcPr>
          <w:p w:rsidR="00BD2738" w:rsidRDefault="00993FF2">
            <w:r>
              <w:t>cce_3559</w:t>
            </w:r>
          </w:p>
        </w:tc>
        <w:tc>
          <w:tcPr>
            <w:tcW w:w="2160" w:type="dxa"/>
          </w:tcPr>
          <w:p w:rsidR="00BD2738" w:rsidRDefault="00993FF2">
            <w:r>
              <w:t>0.6157</w:t>
            </w:r>
          </w:p>
        </w:tc>
      </w:tr>
      <w:tr w:rsidR="00BD2738">
        <w:tc>
          <w:tcPr>
            <w:tcW w:w="2160" w:type="dxa"/>
          </w:tcPr>
          <w:p w:rsidR="00BD2738" w:rsidRDefault="00993FF2">
            <w:r>
              <w:t>cce_1135</w:t>
            </w:r>
          </w:p>
        </w:tc>
        <w:tc>
          <w:tcPr>
            <w:tcW w:w="2160" w:type="dxa"/>
          </w:tcPr>
          <w:p w:rsidR="00BD2738" w:rsidRDefault="00993FF2">
            <w:r>
              <w:t>-2.2522</w:t>
            </w:r>
          </w:p>
        </w:tc>
        <w:tc>
          <w:tcPr>
            <w:tcW w:w="2160" w:type="dxa"/>
          </w:tcPr>
          <w:p w:rsidR="00BD2738" w:rsidRDefault="00993FF2">
            <w:r>
              <w:t>two-component response regulator</w:t>
            </w:r>
          </w:p>
        </w:tc>
        <w:tc>
          <w:tcPr>
            <w:tcW w:w="2160" w:type="dxa"/>
          </w:tcPr>
          <w:p w:rsidR="00BD2738" w:rsidRDefault="00993FF2">
            <w:r>
              <w:t>cce_1135</w:t>
            </w:r>
          </w:p>
        </w:tc>
        <w:tc>
          <w:tcPr>
            <w:tcW w:w="2160" w:type="dxa"/>
          </w:tcPr>
          <w:p w:rsidR="00BD2738" w:rsidRDefault="00993FF2">
            <w:r>
              <w:t>0.4579</w:t>
            </w:r>
          </w:p>
        </w:tc>
      </w:tr>
      <w:tr w:rsidR="00BD2738">
        <w:tc>
          <w:tcPr>
            <w:tcW w:w="2160" w:type="dxa"/>
          </w:tcPr>
          <w:p w:rsidR="00BD2738" w:rsidRDefault="00993FF2">
            <w:r>
              <w:t>cce_1001</w:t>
            </w:r>
          </w:p>
        </w:tc>
        <w:tc>
          <w:tcPr>
            <w:tcW w:w="2160" w:type="dxa"/>
          </w:tcPr>
          <w:p w:rsidR="00BD2738" w:rsidRDefault="00993FF2">
            <w:r>
              <w:t>-2.1858</w:t>
            </w:r>
          </w:p>
        </w:tc>
        <w:tc>
          <w:tcPr>
            <w:tcW w:w="2160" w:type="dxa"/>
          </w:tcPr>
          <w:p w:rsidR="00BD2738" w:rsidRDefault="00993FF2">
            <w:r>
              <w:t>ATP-dependent Clp protease, regulatory subunit</w:t>
            </w:r>
          </w:p>
        </w:tc>
        <w:tc>
          <w:tcPr>
            <w:tcW w:w="2160" w:type="dxa"/>
          </w:tcPr>
          <w:p w:rsidR="00BD2738" w:rsidRDefault="00993FF2">
            <w:r>
              <w:t>clpC2</w:t>
            </w:r>
          </w:p>
        </w:tc>
        <w:tc>
          <w:tcPr>
            <w:tcW w:w="2160" w:type="dxa"/>
          </w:tcPr>
          <w:p w:rsidR="00BD2738" w:rsidRDefault="00993FF2">
            <w:r>
              <w:t>0.2483</w:t>
            </w:r>
          </w:p>
        </w:tc>
      </w:tr>
      <w:tr w:rsidR="00BD2738">
        <w:tc>
          <w:tcPr>
            <w:tcW w:w="2160" w:type="dxa"/>
          </w:tcPr>
          <w:p w:rsidR="00BD2738" w:rsidRDefault="00993FF2">
            <w:r>
              <w:t>cce_1186</w:t>
            </w:r>
          </w:p>
        </w:tc>
        <w:tc>
          <w:tcPr>
            <w:tcW w:w="2160" w:type="dxa"/>
          </w:tcPr>
          <w:p w:rsidR="00BD2738" w:rsidRDefault="00993FF2">
            <w:r>
              <w:t>-2.0616</w:t>
            </w:r>
          </w:p>
        </w:tc>
        <w:tc>
          <w:tcPr>
            <w:tcW w:w="2160" w:type="dxa"/>
          </w:tcPr>
          <w:p w:rsidR="00BD2738" w:rsidRDefault="00993FF2">
            <w:r>
              <w:t>two-component hybrid sensor and regulator</w:t>
            </w:r>
          </w:p>
        </w:tc>
        <w:tc>
          <w:tcPr>
            <w:tcW w:w="2160" w:type="dxa"/>
          </w:tcPr>
          <w:p w:rsidR="00BD2738" w:rsidRDefault="00993FF2">
            <w:r>
              <w:t>cce_1186</w:t>
            </w:r>
          </w:p>
        </w:tc>
        <w:tc>
          <w:tcPr>
            <w:tcW w:w="2160" w:type="dxa"/>
          </w:tcPr>
          <w:p w:rsidR="00BD2738" w:rsidRDefault="00993FF2">
            <w:r>
              <w:t>0.7147</w:t>
            </w:r>
          </w:p>
        </w:tc>
      </w:tr>
      <w:tr w:rsidR="00BD2738">
        <w:tc>
          <w:tcPr>
            <w:tcW w:w="2160" w:type="dxa"/>
          </w:tcPr>
          <w:p w:rsidR="00BD2738" w:rsidRDefault="00993FF2">
            <w:r>
              <w:t>cce_1412</w:t>
            </w:r>
          </w:p>
        </w:tc>
        <w:tc>
          <w:tcPr>
            <w:tcW w:w="2160" w:type="dxa"/>
          </w:tcPr>
          <w:p w:rsidR="00BD2738" w:rsidRDefault="00993FF2">
            <w:r>
              <w:t>-1.6399</w:t>
            </w:r>
          </w:p>
        </w:tc>
        <w:tc>
          <w:tcPr>
            <w:tcW w:w="2160" w:type="dxa"/>
          </w:tcPr>
          <w:p w:rsidR="00BD2738" w:rsidRDefault="00993FF2">
            <w:r>
              <w:t>two-component response regulator</w:t>
            </w:r>
          </w:p>
        </w:tc>
        <w:tc>
          <w:tcPr>
            <w:tcW w:w="2160" w:type="dxa"/>
          </w:tcPr>
          <w:p w:rsidR="00BD2738" w:rsidRDefault="00993FF2">
            <w:r>
              <w:t>cce_1412</w:t>
            </w:r>
          </w:p>
        </w:tc>
        <w:tc>
          <w:tcPr>
            <w:tcW w:w="2160" w:type="dxa"/>
          </w:tcPr>
          <w:p w:rsidR="00BD2738" w:rsidRDefault="00993FF2">
            <w:r>
              <w:t>0.6413</w:t>
            </w:r>
          </w:p>
        </w:tc>
      </w:tr>
      <w:tr w:rsidR="00BD2738">
        <w:tc>
          <w:tcPr>
            <w:tcW w:w="2160" w:type="dxa"/>
          </w:tcPr>
          <w:p w:rsidR="00BD2738" w:rsidRDefault="00993FF2">
            <w:r>
              <w:t>cce_1185</w:t>
            </w:r>
          </w:p>
        </w:tc>
        <w:tc>
          <w:tcPr>
            <w:tcW w:w="2160" w:type="dxa"/>
          </w:tcPr>
          <w:p w:rsidR="00BD2738" w:rsidRDefault="00993FF2">
            <w:r>
              <w:t>-1.5719</w:t>
            </w:r>
          </w:p>
        </w:tc>
        <w:tc>
          <w:tcPr>
            <w:tcW w:w="2160" w:type="dxa"/>
          </w:tcPr>
          <w:p w:rsidR="00BD2738" w:rsidRDefault="00993FF2">
            <w:r>
              <w:t xml:space="preserve">two-component hybrid sensor and </w:t>
            </w:r>
            <w:r>
              <w:lastRenderedPageBreak/>
              <w:t>regulator</w:t>
            </w:r>
          </w:p>
        </w:tc>
        <w:tc>
          <w:tcPr>
            <w:tcW w:w="2160" w:type="dxa"/>
          </w:tcPr>
          <w:p w:rsidR="00BD2738" w:rsidRDefault="00993FF2">
            <w:r>
              <w:lastRenderedPageBreak/>
              <w:t>cce_1185</w:t>
            </w:r>
          </w:p>
        </w:tc>
        <w:tc>
          <w:tcPr>
            <w:tcW w:w="2160" w:type="dxa"/>
          </w:tcPr>
          <w:p w:rsidR="00BD2738" w:rsidRDefault="00993FF2">
            <w:r>
              <w:t>0.7871</w:t>
            </w:r>
          </w:p>
        </w:tc>
      </w:tr>
      <w:tr w:rsidR="00BD2738">
        <w:tc>
          <w:tcPr>
            <w:tcW w:w="2160" w:type="dxa"/>
          </w:tcPr>
          <w:p w:rsidR="00BD2738" w:rsidRDefault="00993FF2">
            <w:r>
              <w:t>cce_0448</w:t>
            </w:r>
          </w:p>
        </w:tc>
        <w:tc>
          <w:tcPr>
            <w:tcW w:w="2160" w:type="dxa"/>
          </w:tcPr>
          <w:p w:rsidR="00BD2738" w:rsidRDefault="00993FF2">
            <w:r>
              <w:t>-1.4739</w:t>
            </w:r>
          </w:p>
        </w:tc>
        <w:tc>
          <w:tcPr>
            <w:tcW w:w="2160" w:type="dxa"/>
          </w:tcPr>
          <w:p w:rsidR="00BD2738" w:rsidRDefault="00993FF2">
            <w:r>
              <w:t>response regulator</w:t>
            </w:r>
          </w:p>
        </w:tc>
        <w:tc>
          <w:tcPr>
            <w:tcW w:w="2160" w:type="dxa"/>
          </w:tcPr>
          <w:p w:rsidR="00BD2738" w:rsidRDefault="00993FF2">
            <w:r>
              <w:t>cce_0448</w:t>
            </w:r>
          </w:p>
        </w:tc>
        <w:tc>
          <w:tcPr>
            <w:tcW w:w="2160" w:type="dxa"/>
          </w:tcPr>
          <w:p w:rsidR="00BD2738" w:rsidRDefault="00993FF2">
            <w:r>
              <w:t>0.1475</w:t>
            </w:r>
          </w:p>
        </w:tc>
      </w:tr>
      <w:tr w:rsidR="00BD2738">
        <w:tc>
          <w:tcPr>
            <w:tcW w:w="2160" w:type="dxa"/>
          </w:tcPr>
          <w:p w:rsidR="00BD2738" w:rsidRDefault="00993FF2">
            <w:r>
              <w:t>cce_3731</w:t>
            </w:r>
          </w:p>
        </w:tc>
        <w:tc>
          <w:tcPr>
            <w:tcW w:w="2160" w:type="dxa"/>
          </w:tcPr>
          <w:p w:rsidR="00BD2738" w:rsidRDefault="00993FF2">
            <w:r>
              <w:t>-1.4542</w:t>
            </w:r>
          </w:p>
        </w:tc>
        <w:tc>
          <w:tcPr>
            <w:tcW w:w="2160" w:type="dxa"/>
          </w:tcPr>
          <w:p w:rsidR="00BD2738" w:rsidRDefault="00993FF2">
            <w:r>
              <w:t>putative Rubisco transcriptional regulator, LysR family</w:t>
            </w:r>
          </w:p>
        </w:tc>
        <w:tc>
          <w:tcPr>
            <w:tcW w:w="2160" w:type="dxa"/>
          </w:tcPr>
          <w:p w:rsidR="00BD2738" w:rsidRDefault="00993FF2">
            <w:r>
              <w:t>rbcR</w:t>
            </w:r>
          </w:p>
        </w:tc>
        <w:tc>
          <w:tcPr>
            <w:tcW w:w="2160" w:type="dxa"/>
          </w:tcPr>
          <w:p w:rsidR="00BD2738" w:rsidRDefault="00993FF2">
            <w:r>
              <w:t>0.8157</w:t>
            </w:r>
          </w:p>
        </w:tc>
      </w:tr>
      <w:tr w:rsidR="00BD2738">
        <w:tc>
          <w:tcPr>
            <w:tcW w:w="2160" w:type="dxa"/>
          </w:tcPr>
          <w:p w:rsidR="00BD2738" w:rsidRDefault="00993FF2">
            <w:r>
              <w:t>cce_4542</w:t>
            </w:r>
          </w:p>
        </w:tc>
        <w:tc>
          <w:tcPr>
            <w:tcW w:w="2160" w:type="dxa"/>
          </w:tcPr>
          <w:p w:rsidR="00BD2738" w:rsidRDefault="00993FF2">
            <w:r>
              <w:t>-1.3755</w:t>
            </w:r>
          </w:p>
        </w:tc>
        <w:tc>
          <w:tcPr>
            <w:tcW w:w="2160" w:type="dxa"/>
          </w:tcPr>
          <w:p w:rsidR="00BD2738" w:rsidRDefault="00993FF2">
            <w:r>
              <w:t>two-component response regulator</w:t>
            </w:r>
          </w:p>
        </w:tc>
        <w:tc>
          <w:tcPr>
            <w:tcW w:w="2160" w:type="dxa"/>
          </w:tcPr>
          <w:p w:rsidR="00BD2738" w:rsidRDefault="00993FF2">
            <w:r>
              <w:t>cce_4542</w:t>
            </w:r>
          </w:p>
        </w:tc>
        <w:tc>
          <w:tcPr>
            <w:tcW w:w="2160" w:type="dxa"/>
          </w:tcPr>
          <w:p w:rsidR="00BD2738" w:rsidRDefault="00993FF2">
            <w:r>
              <w:t>0.3027</w:t>
            </w:r>
          </w:p>
        </w:tc>
      </w:tr>
      <w:tr w:rsidR="00BD2738">
        <w:tc>
          <w:tcPr>
            <w:tcW w:w="2160" w:type="dxa"/>
          </w:tcPr>
          <w:p w:rsidR="00BD2738" w:rsidRDefault="00993FF2">
            <w:r>
              <w:t>cce_2508</w:t>
            </w:r>
          </w:p>
        </w:tc>
        <w:tc>
          <w:tcPr>
            <w:tcW w:w="2160" w:type="dxa"/>
          </w:tcPr>
          <w:p w:rsidR="00BD2738" w:rsidRDefault="00993FF2">
            <w:r>
              <w:t>-1.2169</w:t>
            </w:r>
          </w:p>
        </w:tc>
        <w:tc>
          <w:tcPr>
            <w:tcW w:w="2160" w:type="dxa"/>
          </w:tcPr>
          <w:p w:rsidR="00BD2738" w:rsidRDefault="00993FF2">
            <w:r>
              <w:t>two-component hybrid sensor and regulator</w:t>
            </w:r>
          </w:p>
        </w:tc>
        <w:tc>
          <w:tcPr>
            <w:tcW w:w="2160" w:type="dxa"/>
          </w:tcPr>
          <w:p w:rsidR="00BD2738" w:rsidRDefault="00993FF2">
            <w:r>
              <w:t>cce_2508</w:t>
            </w:r>
          </w:p>
        </w:tc>
        <w:tc>
          <w:tcPr>
            <w:tcW w:w="2160" w:type="dxa"/>
          </w:tcPr>
          <w:p w:rsidR="00BD2738" w:rsidRDefault="00993FF2">
            <w:r>
              <w:t>0.1037</w:t>
            </w:r>
          </w:p>
        </w:tc>
      </w:tr>
      <w:tr w:rsidR="00BD2738">
        <w:tc>
          <w:tcPr>
            <w:tcW w:w="2160" w:type="dxa"/>
          </w:tcPr>
          <w:p w:rsidR="00BD2738" w:rsidRDefault="00993FF2">
            <w:r>
              <w:t>cce_4183</w:t>
            </w:r>
          </w:p>
        </w:tc>
        <w:tc>
          <w:tcPr>
            <w:tcW w:w="2160" w:type="dxa"/>
          </w:tcPr>
          <w:p w:rsidR="00BD2738" w:rsidRDefault="00993FF2">
            <w:r>
              <w:t>-1.2119</w:t>
            </w:r>
          </w:p>
        </w:tc>
        <w:tc>
          <w:tcPr>
            <w:tcW w:w="2160" w:type="dxa"/>
          </w:tcPr>
          <w:p w:rsidR="00BD2738" w:rsidRDefault="00993FF2">
            <w:r>
              <w:t>two-component response regulator</w:t>
            </w:r>
          </w:p>
        </w:tc>
        <w:tc>
          <w:tcPr>
            <w:tcW w:w="2160" w:type="dxa"/>
          </w:tcPr>
          <w:p w:rsidR="00BD2738" w:rsidRDefault="00993FF2">
            <w:r>
              <w:t>cce_4183</w:t>
            </w:r>
          </w:p>
        </w:tc>
        <w:tc>
          <w:tcPr>
            <w:tcW w:w="2160" w:type="dxa"/>
          </w:tcPr>
          <w:p w:rsidR="00BD2738" w:rsidRDefault="00993FF2">
            <w:r>
              <w:t>0.1814</w:t>
            </w:r>
          </w:p>
        </w:tc>
      </w:tr>
      <w:tr w:rsidR="00BD2738">
        <w:tc>
          <w:tcPr>
            <w:tcW w:w="2160" w:type="dxa"/>
          </w:tcPr>
          <w:p w:rsidR="00BD2738" w:rsidRDefault="00993FF2">
            <w:r>
              <w:t>cce_2509</w:t>
            </w:r>
          </w:p>
        </w:tc>
        <w:tc>
          <w:tcPr>
            <w:tcW w:w="2160" w:type="dxa"/>
          </w:tcPr>
          <w:p w:rsidR="00BD2738" w:rsidRDefault="00993FF2">
            <w:r>
              <w:t>-1.2065</w:t>
            </w:r>
          </w:p>
        </w:tc>
        <w:tc>
          <w:tcPr>
            <w:tcW w:w="2160" w:type="dxa"/>
          </w:tcPr>
          <w:p w:rsidR="00BD2738" w:rsidRDefault="00993FF2">
            <w:r>
              <w:t>two-component hybrid sensor and regulator</w:t>
            </w:r>
          </w:p>
        </w:tc>
        <w:tc>
          <w:tcPr>
            <w:tcW w:w="2160" w:type="dxa"/>
          </w:tcPr>
          <w:p w:rsidR="00BD2738" w:rsidRDefault="00993FF2">
            <w:r>
              <w:t>cce_2509</w:t>
            </w:r>
          </w:p>
        </w:tc>
        <w:tc>
          <w:tcPr>
            <w:tcW w:w="2160" w:type="dxa"/>
          </w:tcPr>
          <w:p w:rsidR="00BD2738" w:rsidRDefault="00993FF2">
            <w:r>
              <w:t>0.2711</w:t>
            </w:r>
          </w:p>
        </w:tc>
      </w:tr>
      <w:tr w:rsidR="00BD2738">
        <w:tc>
          <w:tcPr>
            <w:tcW w:w="2160" w:type="dxa"/>
          </w:tcPr>
          <w:p w:rsidR="00BD2738" w:rsidRDefault="00993FF2">
            <w:r>
              <w:t>cce_0683</w:t>
            </w:r>
          </w:p>
        </w:tc>
        <w:tc>
          <w:tcPr>
            <w:tcW w:w="2160" w:type="dxa"/>
          </w:tcPr>
          <w:p w:rsidR="00BD2738" w:rsidRDefault="00993FF2">
            <w:r>
              <w:t>-1.2059</w:t>
            </w:r>
          </w:p>
        </w:tc>
        <w:tc>
          <w:tcPr>
            <w:tcW w:w="2160" w:type="dxa"/>
          </w:tcPr>
          <w:p w:rsidR="00BD2738" w:rsidRDefault="00993FF2">
            <w:r>
              <w:t>putative transcriptional regulator</w:t>
            </w:r>
          </w:p>
        </w:tc>
        <w:tc>
          <w:tcPr>
            <w:tcW w:w="2160" w:type="dxa"/>
          </w:tcPr>
          <w:p w:rsidR="00BD2738" w:rsidRDefault="00993FF2">
            <w:r>
              <w:t>cce_0683</w:t>
            </w:r>
          </w:p>
        </w:tc>
        <w:tc>
          <w:tcPr>
            <w:tcW w:w="2160" w:type="dxa"/>
          </w:tcPr>
          <w:p w:rsidR="00BD2738" w:rsidRDefault="00993FF2">
            <w:r>
              <w:t>0.2435</w:t>
            </w:r>
          </w:p>
        </w:tc>
      </w:tr>
      <w:tr w:rsidR="00BD2738">
        <w:tc>
          <w:tcPr>
            <w:tcW w:w="2160" w:type="dxa"/>
          </w:tcPr>
          <w:p w:rsidR="00BD2738" w:rsidRDefault="00993FF2">
            <w:r>
              <w:t>cce_4405</w:t>
            </w:r>
          </w:p>
        </w:tc>
        <w:tc>
          <w:tcPr>
            <w:tcW w:w="2160" w:type="dxa"/>
          </w:tcPr>
          <w:p w:rsidR="00BD2738" w:rsidRDefault="00993FF2">
            <w:r>
              <w:t>-1.1947</w:t>
            </w:r>
          </w:p>
        </w:tc>
        <w:tc>
          <w:tcPr>
            <w:tcW w:w="2160" w:type="dxa"/>
          </w:tcPr>
          <w:p w:rsidR="00BD2738" w:rsidRDefault="00993FF2">
            <w:r>
              <w:t xml:space="preserve">two-component hybrid sensor and </w:t>
            </w:r>
            <w:r>
              <w:t>regulator</w:t>
            </w:r>
          </w:p>
        </w:tc>
        <w:tc>
          <w:tcPr>
            <w:tcW w:w="2160" w:type="dxa"/>
          </w:tcPr>
          <w:p w:rsidR="00BD2738" w:rsidRDefault="00993FF2">
            <w:r>
              <w:t>cce_4405</w:t>
            </w:r>
          </w:p>
        </w:tc>
        <w:tc>
          <w:tcPr>
            <w:tcW w:w="2160" w:type="dxa"/>
          </w:tcPr>
          <w:p w:rsidR="00BD2738" w:rsidRDefault="00993FF2">
            <w:r>
              <w:t>0.0</w:t>
            </w:r>
          </w:p>
        </w:tc>
      </w:tr>
      <w:tr w:rsidR="00BD2738">
        <w:tc>
          <w:tcPr>
            <w:tcW w:w="2160" w:type="dxa"/>
          </w:tcPr>
          <w:p w:rsidR="00BD2738" w:rsidRDefault="00993FF2">
            <w:r>
              <w:t>cce_4714</w:t>
            </w:r>
          </w:p>
        </w:tc>
        <w:tc>
          <w:tcPr>
            <w:tcW w:w="2160" w:type="dxa"/>
          </w:tcPr>
          <w:p w:rsidR="00BD2738" w:rsidRDefault="00993FF2">
            <w:r>
              <w:t>-1.1777</w:t>
            </w:r>
          </w:p>
        </w:tc>
        <w:tc>
          <w:tcPr>
            <w:tcW w:w="2160" w:type="dxa"/>
          </w:tcPr>
          <w:p w:rsidR="00BD2738" w:rsidRDefault="00993FF2">
            <w:r>
              <w:t>two-component response regulator, NarL subfamily</w:t>
            </w:r>
          </w:p>
        </w:tc>
        <w:tc>
          <w:tcPr>
            <w:tcW w:w="2160" w:type="dxa"/>
          </w:tcPr>
          <w:p w:rsidR="00BD2738" w:rsidRDefault="00993FF2">
            <w:r>
              <w:t>cce_4714</w:t>
            </w:r>
          </w:p>
        </w:tc>
        <w:tc>
          <w:tcPr>
            <w:tcW w:w="2160" w:type="dxa"/>
          </w:tcPr>
          <w:p w:rsidR="00BD2738" w:rsidRDefault="00993FF2">
            <w:r>
              <w:t>0.0834</w:t>
            </w:r>
          </w:p>
        </w:tc>
      </w:tr>
    </w:tbl>
    <w:p w:rsidR="00BD2738" w:rsidRDefault="00993FF2">
      <w:pPr>
        <w:pStyle w:val="Heading3"/>
      </w:pPr>
      <w:bookmarkStart w:id="13" w:name="_Toc38640361"/>
      <w:r>
        <w:t>Induced</w:t>
      </w:r>
      <w:bookmarkEnd w:id="13"/>
    </w:p>
    <w:tbl>
      <w:tblPr>
        <w:tblW w:w="0" w:type="auto"/>
        <w:tblLook w:val="04A0" w:firstRow="1" w:lastRow="0" w:firstColumn="1" w:lastColumn="0" w:noHBand="0" w:noVBand="1"/>
      </w:tblPr>
      <w:tblGrid>
        <w:gridCol w:w="2160"/>
        <w:gridCol w:w="2160"/>
        <w:gridCol w:w="2160"/>
        <w:gridCol w:w="2160"/>
        <w:gridCol w:w="2160"/>
      </w:tblGrid>
      <w:tr w:rsidR="00BD2738">
        <w:tc>
          <w:tcPr>
            <w:tcW w:w="2160" w:type="dxa"/>
          </w:tcPr>
          <w:p w:rsidR="00BD2738" w:rsidRDefault="00993FF2">
            <w:r>
              <w:rPr>
                <w:b/>
              </w:rPr>
              <w:t>orf</w:t>
            </w:r>
          </w:p>
        </w:tc>
        <w:tc>
          <w:tcPr>
            <w:tcW w:w="2160" w:type="dxa"/>
          </w:tcPr>
          <w:p w:rsidR="00BD2738" w:rsidRDefault="00993FF2">
            <w:r>
              <w:rPr>
                <w:b/>
              </w:rPr>
              <w:t>fold_change</w:t>
            </w:r>
          </w:p>
        </w:tc>
        <w:tc>
          <w:tcPr>
            <w:tcW w:w="2160" w:type="dxa"/>
          </w:tcPr>
          <w:p w:rsidR="00BD2738" w:rsidRDefault="00993FF2">
            <w:r>
              <w:rPr>
                <w:b/>
              </w:rPr>
              <w:t>function</w:t>
            </w:r>
          </w:p>
        </w:tc>
        <w:tc>
          <w:tcPr>
            <w:tcW w:w="2160" w:type="dxa"/>
          </w:tcPr>
          <w:p w:rsidR="00BD2738" w:rsidRDefault="00993FF2">
            <w:r>
              <w:rPr>
                <w:b/>
              </w:rPr>
              <w:t>CommonName</w:t>
            </w:r>
          </w:p>
        </w:tc>
        <w:tc>
          <w:tcPr>
            <w:tcW w:w="2160" w:type="dxa"/>
          </w:tcPr>
          <w:p w:rsidR="00BD2738" w:rsidRDefault="00993FF2">
            <w:r>
              <w:rPr>
                <w:b/>
              </w:rPr>
              <w:t>mi</w:t>
            </w:r>
          </w:p>
        </w:tc>
      </w:tr>
      <w:tr w:rsidR="00BD2738">
        <w:tc>
          <w:tcPr>
            <w:tcW w:w="2160" w:type="dxa"/>
          </w:tcPr>
          <w:p w:rsidR="00BD2738" w:rsidRDefault="00993FF2">
            <w:r>
              <w:t>cce_1768</w:t>
            </w:r>
          </w:p>
        </w:tc>
        <w:tc>
          <w:tcPr>
            <w:tcW w:w="2160" w:type="dxa"/>
          </w:tcPr>
          <w:p w:rsidR="00BD2738" w:rsidRDefault="00993FF2">
            <w:r>
              <w:t>2.047</w:t>
            </w:r>
          </w:p>
        </w:tc>
        <w:tc>
          <w:tcPr>
            <w:tcW w:w="2160" w:type="dxa"/>
          </w:tcPr>
          <w:p w:rsidR="00BD2738" w:rsidRDefault="00993FF2">
            <w:r>
              <w:t>probable transcriptional regulator</w:t>
            </w:r>
          </w:p>
        </w:tc>
        <w:tc>
          <w:tcPr>
            <w:tcW w:w="2160" w:type="dxa"/>
          </w:tcPr>
          <w:p w:rsidR="00BD2738" w:rsidRDefault="00993FF2">
            <w:r>
              <w:t>cce_1768</w:t>
            </w:r>
          </w:p>
        </w:tc>
        <w:tc>
          <w:tcPr>
            <w:tcW w:w="2160" w:type="dxa"/>
          </w:tcPr>
          <w:p w:rsidR="00BD2738" w:rsidRDefault="00993FF2">
            <w:r>
              <w:t>0.2313</w:t>
            </w:r>
          </w:p>
        </w:tc>
      </w:tr>
      <w:tr w:rsidR="00BD2738">
        <w:tc>
          <w:tcPr>
            <w:tcW w:w="2160" w:type="dxa"/>
          </w:tcPr>
          <w:p w:rsidR="00BD2738" w:rsidRDefault="00993FF2">
            <w:r>
              <w:t>cce_0712</w:t>
            </w:r>
          </w:p>
        </w:tc>
        <w:tc>
          <w:tcPr>
            <w:tcW w:w="2160" w:type="dxa"/>
          </w:tcPr>
          <w:p w:rsidR="00BD2738" w:rsidRDefault="00993FF2">
            <w:r>
              <w:t>1.5194</w:t>
            </w:r>
          </w:p>
        </w:tc>
        <w:tc>
          <w:tcPr>
            <w:tcW w:w="2160" w:type="dxa"/>
          </w:tcPr>
          <w:p w:rsidR="00BD2738" w:rsidRDefault="00993FF2">
            <w:r>
              <w:t>two-component response regulator</w:t>
            </w:r>
          </w:p>
        </w:tc>
        <w:tc>
          <w:tcPr>
            <w:tcW w:w="2160" w:type="dxa"/>
          </w:tcPr>
          <w:p w:rsidR="00BD2738" w:rsidRDefault="00993FF2">
            <w:r>
              <w:t>cce_0712</w:t>
            </w:r>
          </w:p>
        </w:tc>
        <w:tc>
          <w:tcPr>
            <w:tcW w:w="2160" w:type="dxa"/>
          </w:tcPr>
          <w:p w:rsidR="00BD2738" w:rsidRDefault="00993FF2">
            <w:r>
              <w:t>0.3824</w:t>
            </w:r>
          </w:p>
        </w:tc>
      </w:tr>
      <w:tr w:rsidR="00BD2738">
        <w:tc>
          <w:tcPr>
            <w:tcW w:w="2160" w:type="dxa"/>
          </w:tcPr>
          <w:p w:rsidR="00BD2738" w:rsidRDefault="00993FF2">
            <w:r>
              <w:t>cce_4396</w:t>
            </w:r>
          </w:p>
        </w:tc>
        <w:tc>
          <w:tcPr>
            <w:tcW w:w="2160" w:type="dxa"/>
          </w:tcPr>
          <w:p w:rsidR="00BD2738" w:rsidRDefault="00993FF2">
            <w:r>
              <w:t>1.4941</w:t>
            </w:r>
          </w:p>
        </w:tc>
        <w:tc>
          <w:tcPr>
            <w:tcW w:w="2160" w:type="dxa"/>
          </w:tcPr>
          <w:p w:rsidR="00BD2738" w:rsidRDefault="00993FF2">
            <w:r>
              <w:t>transcriptional regulator, ArsR family</w:t>
            </w:r>
          </w:p>
        </w:tc>
        <w:tc>
          <w:tcPr>
            <w:tcW w:w="2160" w:type="dxa"/>
          </w:tcPr>
          <w:p w:rsidR="00BD2738" w:rsidRDefault="00993FF2">
            <w:r>
              <w:t>cce_4396</w:t>
            </w:r>
          </w:p>
        </w:tc>
        <w:tc>
          <w:tcPr>
            <w:tcW w:w="2160" w:type="dxa"/>
          </w:tcPr>
          <w:p w:rsidR="00BD2738" w:rsidRDefault="00993FF2">
            <w:r>
              <w:t>0.0</w:t>
            </w:r>
          </w:p>
        </w:tc>
      </w:tr>
      <w:tr w:rsidR="00BD2738">
        <w:tc>
          <w:tcPr>
            <w:tcW w:w="2160" w:type="dxa"/>
          </w:tcPr>
          <w:p w:rsidR="00BD2738" w:rsidRDefault="00993FF2">
            <w:r>
              <w:t>cce_0165</w:t>
            </w:r>
          </w:p>
        </w:tc>
        <w:tc>
          <w:tcPr>
            <w:tcW w:w="2160" w:type="dxa"/>
          </w:tcPr>
          <w:p w:rsidR="00BD2738" w:rsidRDefault="00993FF2">
            <w:r>
              <w:t>1.4135</w:t>
            </w:r>
          </w:p>
        </w:tc>
        <w:tc>
          <w:tcPr>
            <w:tcW w:w="2160" w:type="dxa"/>
          </w:tcPr>
          <w:p w:rsidR="00BD2738" w:rsidRDefault="00993FF2">
            <w:r>
              <w:t>two-component response regulator</w:t>
            </w:r>
          </w:p>
        </w:tc>
        <w:tc>
          <w:tcPr>
            <w:tcW w:w="2160" w:type="dxa"/>
          </w:tcPr>
          <w:p w:rsidR="00BD2738" w:rsidRDefault="00993FF2">
            <w:r>
              <w:t>cce_0165</w:t>
            </w:r>
          </w:p>
        </w:tc>
        <w:tc>
          <w:tcPr>
            <w:tcW w:w="2160" w:type="dxa"/>
          </w:tcPr>
          <w:p w:rsidR="00BD2738" w:rsidRDefault="00993FF2">
            <w:r>
              <w:t>0.0063</w:t>
            </w:r>
          </w:p>
        </w:tc>
      </w:tr>
      <w:tr w:rsidR="00BD2738">
        <w:tc>
          <w:tcPr>
            <w:tcW w:w="2160" w:type="dxa"/>
          </w:tcPr>
          <w:p w:rsidR="00BD2738" w:rsidRDefault="00993FF2">
            <w:r>
              <w:lastRenderedPageBreak/>
              <w:t>cce_1816</w:t>
            </w:r>
          </w:p>
        </w:tc>
        <w:tc>
          <w:tcPr>
            <w:tcW w:w="2160" w:type="dxa"/>
          </w:tcPr>
          <w:p w:rsidR="00BD2738" w:rsidRDefault="00993FF2">
            <w:r>
              <w:t>1.3928</w:t>
            </w:r>
          </w:p>
        </w:tc>
        <w:tc>
          <w:tcPr>
            <w:tcW w:w="2160" w:type="dxa"/>
          </w:tcPr>
          <w:p w:rsidR="00BD2738" w:rsidRDefault="00993FF2">
            <w:r>
              <w:t>transcriptional regulatory protein</w:t>
            </w:r>
          </w:p>
        </w:tc>
        <w:tc>
          <w:tcPr>
            <w:tcW w:w="2160" w:type="dxa"/>
          </w:tcPr>
          <w:p w:rsidR="00BD2738" w:rsidRDefault="00993FF2">
            <w:r>
              <w:t>cce_1816</w:t>
            </w:r>
          </w:p>
        </w:tc>
        <w:tc>
          <w:tcPr>
            <w:tcW w:w="2160" w:type="dxa"/>
          </w:tcPr>
          <w:p w:rsidR="00BD2738" w:rsidRDefault="00993FF2">
            <w:r>
              <w:t>0.624</w:t>
            </w:r>
          </w:p>
        </w:tc>
      </w:tr>
      <w:tr w:rsidR="00BD2738">
        <w:tc>
          <w:tcPr>
            <w:tcW w:w="2160" w:type="dxa"/>
          </w:tcPr>
          <w:p w:rsidR="00BD2738" w:rsidRDefault="00993FF2">
            <w:r>
              <w:t>cce_0461</w:t>
            </w:r>
          </w:p>
        </w:tc>
        <w:tc>
          <w:tcPr>
            <w:tcW w:w="2160" w:type="dxa"/>
          </w:tcPr>
          <w:p w:rsidR="00BD2738" w:rsidRDefault="00993FF2">
            <w:r>
              <w:t>1.3025</w:t>
            </w:r>
          </w:p>
        </w:tc>
        <w:tc>
          <w:tcPr>
            <w:tcW w:w="2160" w:type="dxa"/>
          </w:tcPr>
          <w:p w:rsidR="00BD2738" w:rsidRDefault="00993FF2">
            <w:r>
              <w:t>nitrogen-responsive regulatory protein</w:t>
            </w:r>
          </w:p>
        </w:tc>
        <w:tc>
          <w:tcPr>
            <w:tcW w:w="2160" w:type="dxa"/>
          </w:tcPr>
          <w:p w:rsidR="00BD2738" w:rsidRDefault="00993FF2">
            <w:r>
              <w:t>ntcA</w:t>
            </w:r>
          </w:p>
        </w:tc>
        <w:tc>
          <w:tcPr>
            <w:tcW w:w="2160" w:type="dxa"/>
          </w:tcPr>
          <w:p w:rsidR="00BD2738" w:rsidRDefault="00993FF2">
            <w:r>
              <w:t>0.7163</w:t>
            </w:r>
          </w:p>
        </w:tc>
      </w:tr>
      <w:tr w:rsidR="00BD2738">
        <w:tc>
          <w:tcPr>
            <w:tcW w:w="2160" w:type="dxa"/>
          </w:tcPr>
          <w:p w:rsidR="00BD2738" w:rsidRDefault="00993FF2">
            <w:r>
              <w:t>cce_0310</w:t>
            </w:r>
          </w:p>
        </w:tc>
        <w:tc>
          <w:tcPr>
            <w:tcW w:w="2160" w:type="dxa"/>
          </w:tcPr>
          <w:p w:rsidR="00BD2738" w:rsidRDefault="00993FF2">
            <w:r>
              <w:t>1.2228</w:t>
            </w:r>
          </w:p>
        </w:tc>
        <w:tc>
          <w:tcPr>
            <w:tcW w:w="2160" w:type="dxa"/>
          </w:tcPr>
          <w:p w:rsidR="00BD2738" w:rsidRDefault="00993FF2">
            <w:r>
              <w:t>putative arylsulfatase regulatory protein</w:t>
            </w:r>
          </w:p>
        </w:tc>
        <w:tc>
          <w:tcPr>
            <w:tcW w:w="2160" w:type="dxa"/>
          </w:tcPr>
          <w:p w:rsidR="00BD2738" w:rsidRDefault="00993FF2">
            <w:r>
              <w:t>aslB</w:t>
            </w:r>
          </w:p>
        </w:tc>
        <w:tc>
          <w:tcPr>
            <w:tcW w:w="2160" w:type="dxa"/>
          </w:tcPr>
          <w:p w:rsidR="00BD2738" w:rsidRDefault="00993FF2">
            <w:r>
              <w:t>0.426</w:t>
            </w:r>
          </w:p>
        </w:tc>
      </w:tr>
      <w:tr w:rsidR="00BD2738">
        <w:tc>
          <w:tcPr>
            <w:tcW w:w="2160" w:type="dxa"/>
          </w:tcPr>
          <w:p w:rsidR="00BD2738" w:rsidRDefault="00993FF2">
            <w:r>
              <w:t>cce_1695</w:t>
            </w:r>
          </w:p>
        </w:tc>
        <w:tc>
          <w:tcPr>
            <w:tcW w:w="2160" w:type="dxa"/>
          </w:tcPr>
          <w:p w:rsidR="00BD2738" w:rsidRDefault="00993FF2">
            <w:r>
              <w:t>1.0546</w:t>
            </w:r>
          </w:p>
        </w:tc>
        <w:tc>
          <w:tcPr>
            <w:tcW w:w="2160" w:type="dxa"/>
          </w:tcPr>
          <w:p w:rsidR="00BD2738" w:rsidRDefault="00993FF2">
            <w:r>
              <w:t>two-component response regulator</w:t>
            </w:r>
          </w:p>
        </w:tc>
        <w:tc>
          <w:tcPr>
            <w:tcW w:w="2160" w:type="dxa"/>
          </w:tcPr>
          <w:p w:rsidR="00BD2738" w:rsidRDefault="00993FF2">
            <w:r>
              <w:t>cce_1695</w:t>
            </w:r>
          </w:p>
        </w:tc>
        <w:tc>
          <w:tcPr>
            <w:tcW w:w="2160" w:type="dxa"/>
          </w:tcPr>
          <w:p w:rsidR="00BD2738" w:rsidRDefault="00993FF2">
            <w:r>
              <w:t>0.4087</w:t>
            </w:r>
          </w:p>
        </w:tc>
      </w:tr>
    </w:tbl>
    <w:p w:rsidR="00BD2738" w:rsidRDefault="00993FF2">
      <w:pPr>
        <w:pStyle w:val="Heading2"/>
      </w:pPr>
      <w:bookmarkStart w:id="14" w:name="_Toc38640362"/>
      <w:r>
        <w:t>Part 6: Sensors repressed and induced</w:t>
      </w:r>
      <w:bookmarkEnd w:id="14"/>
    </w:p>
    <w:p w:rsidR="00BD2738" w:rsidRDefault="00993FF2">
      <w:pPr>
        <w:pStyle w:val="Heading3"/>
      </w:pPr>
      <w:bookmarkStart w:id="15" w:name="_Toc38640363"/>
      <w:r>
        <w:t>Repressed</w:t>
      </w:r>
      <w:bookmarkEnd w:id="15"/>
    </w:p>
    <w:tbl>
      <w:tblPr>
        <w:tblW w:w="0" w:type="auto"/>
        <w:tblLook w:val="04A0" w:firstRow="1" w:lastRow="0" w:firstColumn="1" w:lastColumn="0" w:noHBand="0" w:noVBand="1"/>
      </w:tblPr>
      <w:tblGrid>
        <w:gridCol w:w="2160"/>
        <w:gridCol w:w="2160"/>
        <w:gridCol w:w="2160"/>
        <w:gridCol w:w="2160"/>
        <w:gridCol w:w="2160"/>
      </w:tblGrid>
      <w:tr w:rsidR="00BD2738">
        <w:tc>
          <w:tcPr>
            <w:tcW w:w="2160" w:type="dxa"/>
          </w:tcPr>
          <w:p w:rsidR="00BD2738" w:rsidRDefault="00993FF2">
            <w:r>
              <w:rPr>
                <w:b/>
              </w:rPr>
              <w:t>orf</w:t>
            </w:r>
          </w:p>
        </w:tc>
        <w:tc>
          <w:tcPr>
            <w:tcW w:w="2160" w:type="dxa"/>
          </w:tcPr>
          <w:p w:rsidR="00BD2738" w:rsidRDefault="00993FF2">
            <w:r>
              <w:rPr>
                <w:b/>
              </w:rPr>
              <w:t>fold_change</w:t>
            </w:r>
          </w:p>
        </w:tc>
        <w:tc>
          <w:tcPr>
            <w:tcW w:w="2160" w:type="dxa"/>
          </w:tcPr>
          <w:p w:rsidR="00BD2738" w:rsidRDefault="00993FF2">
            <w:r>
              <w:rPr>
                <w:b/>
              </w:rPr>
              <w:t>function</w:t>
            </w:r>
          </w:p>
        </w:tc>
        <w:tc>
          <w:tcPr>
            <w:tcW w:w="2160" w:type="dxa"/>
          </w:tcPr>
          <w:p w:rsidR="00BD2738" w:rsidRDefault="00993FF2">
            <w:r>
              <w:rPr>
                <w:b/>
              </w:rPr>
              <w:t>CommonName</w:t>
            </w:r>
          </w:p>
        </w:tc>
        <w:tc>
          <w:tcPr>
            <w:tcW w:w="2160" w:type="dxa"/>
          </w:tcPr>
          <w:p w:rsidR="00BD2738" w:rsidRDefault="00993FF2">
            <w:r>
              <w:rPr>
                <w:b/>
              </w:rPr>
              <w:t>mi</w:t>
            </w:r>
          </w:p>
        </w:tc>
      </w:tr>
      <w:tr w:rsidR="00BD2738">
        <w:tc>
          <w:tcPr>
            <w:tcW w:w="2160" w:type="dxa"/>
          </w:tcPr>
          <w:p w:rsidR="00BD2738" w:rsidRDefault="00993FF2">
            <w:r>
              <w:t>cce_1413</w:t>
            </w:r>
          </w:p>
        </w:tc>
        <w:tc>
          <w:tcPr>
            <w:tcW w:w="2160" w:type="dxa"/>
          </w:tcPr>
          <w:p w:rsidR="00BD2738" w:rsidRDefault="00993FF2">
            <w:r>
              <w:t>-2.1502</w:t>
            </w:r>
          </w:p>
        </w:tc>
        <w:tc>
          <w:tcPr>
            <w:tcW w:w="2160" w:type="dxa"/>
          </w:tcPr>
          <w:p w:rsidR="00BD2738" w:rsidRDefault="00993FF2">
            <w:r>
              <w:t>probable sensory transduction histidine kinase</w:t>
            </w:r>
          </w:p>
        </w:tc>
        <w:tc>
          <w:tcPr>
            <w:tcW w:w="2160" w:type="dxa"/>
          </w:tcPr>
          <w:p w:rsidR="00BD2738" w:rsidRDefault="00993FF2">
            <w:r>
              <w:t>cce_1413</w:t>
            </w:r>
          </w:p>
        </w:tc>
        <w:tc>
          <w:tcPr>
            <w:tcW w:w="2160" w:type="dxa"/>
          </w:tcPr>
          <w:p w:rsidR="00BD2738" w:rsidRDefault="00993FF2">
            <w:r>
              <w:t>0.6796</w:t>
            </w:r>
          </w:p>
        </w:tc>
      </w:tr>
      <w:tr w:rsidR="00BD2738">
        <w:tc>
          <w:tcPr>
            <w:tcW w:w="2160" w:type="dxa"/>
          </w:tcPr>
          <w:p w:rsidR="00BD2738" w:rsidRDefault="00993FF2">
            <w:r>
              <w:t>cce_1186</w:t>
            </w:r>
          </w:p>
        </w:tc>
        <w:tc>
          <w:tcPr>
            <w:tcW w:w="2160" w:type="dxa"/>
          </w:tcPr>
          <w:p w:rsidR="00BD2738" w:rsidRDefault="00993FF2">
            <w:r>
              <w:t>-2.0616</w:t>
            </w:r>
          </w:p>
        </w:tc>
        <w:tc>
          <w:tcPr>
            <w:tcW w:w="2160" w:type="dxa"/>
          </w:tcPr>
          <w:p w:rsidR="00BD2738" w:rsidRDefault="00993FF2">
            <w:r>
              <w:t>two-component hybrid sensor and regulator</w:t>
            </w:r>
          </w:p>
        </w:tc>
        <w:tc>
          <w:tcPr>
            <w:tcW w:w="2160" w:type="dxa"/>
          </w:tcPr>
          <w:p w:rsidR="00BD2738" w:rsidRDefault="00993FF2">
            <w:r>
              <w:t>cce_1186</w:t>
            </w:r>
          </w:p>
        </w:tc>
        <w:tc>
          <w:tcPr>
            <w:tcW w:w="2160" w:type="dxa"/>
          </w:tcPr>
          <w:p w:rsidR="00BD2738" w:rsidRDefault="00993FF2">
            <w:r>
              <w:t>0.7147</w:t>
            </w:r>
          </w:p>
        </w:tc>
      </w:tr>
      <w:tr w:rsidR="00BD2738">
        <w:tc>
          <w:tcPr>
            <w:tcW w:w="2160" w:type="dxa"/>
          </w:tcPr>
          <w:p w:rsidR="00BD2738" w:rsidRDefault="00993FF2">
            <w:r>
              <w:t>cce_2366</w:t>
            </w:r>
          </w:p>
        </w:tc>
        <w:tc>
          <w:tcPr>
            <w:tcW w:w="2160" w:type="dxa"/>
          </w:tcPr>
          <w:p w:rsidR="00BD2738" w:rsidRDefault="00993FF2">
            <w:r>
              <w:t>-1.8856</w:t>
            </w:r>
          </w:p>
        </w:tc>
        <w:tc>
          <w:tcPr>
            <w:tcW w:w="2160" w:type="dxa"/>
          </w:tcPr>
          <w:p w:rsidR="00BD2738" w:rsidRDefault="00993FF2">
            <w:r>
              <w:t xml:space="preserve">two-component sensor </w:t>
            </w:r>
            <w:r>
              <w:t>histidine kinase</w:t>
            </w:r>
          </w:p>
        </w:tc>
        <w:tc>
          <w:tcPr>
            <w:tcW w:w="2160" w:type="dxa"/>
          </w:tcPr>
          <w:p w:rsidR="00BD2738" w:rsidRDefault="00993FF2">
            <w:r>
              <w:t>cce_2366</w:t>
            </w:r>
          </w:p>
        </w:tc>
        <w:tc>
          <w:tcPr>
            <w:tcW w:w="2160" w:type="dxa"/>
          </w:tcPr>
          <w:p w:rsidR="00BD2738" w:rsidRDefault="00993FF2">
            <w:r>
              <w:t>0.0</w:t>
            </w:r>
          </w:p>
        </w:tc>
      </w:tr>
      <w:tr w:rsidR="00BD2738">
        <w:tc>
          <w:tcPr>
            <w:tcW w:w="2160" w:type="dxa"/>
          </w:tcPr>
          <w:p w:rsidR="00BD2738" w:rsidRDefault="00993FF2">
            <w:r>
              <w:t>cce_1185</w:t>
            </w:r>
          </w:p>
        </w:tc>
        <w:tc>
          <w:tcPr>
            <w:tcW w:w="2160" w:type="dxa"/>
          </w:tcPr>
          <w:p w:rsidR="00BD2738" w:rsidRDefault="00993FF2">
            <w:r>
              <w:t>-1.5719</w:t>
            </w:r>
          </w:p>
        </w:tc>
        <w:tc>
          <w:tcPr>
            <w:tcW w:w="2160" w:type="dxa"/>
          </w:tcPr>
          <w:p w:rsidR="00BD2738" w:rsidRDefault="00993FF2">
            <w:r>
              <w:t>two-component hybrid sensor and regulator</w:t>
            </w:r>
          </w:p>
        </w:tc>
        <w:tc>
          <w:tcPr>
            <w:tcW w:w="2160" w:type="dxa"/>
          </w:tcPr>
          <w:p w:rsidR="00BD2738" w:rsidRDefault="00993FF2">
            <w:r>
              <w:t>cce_1185</w:t>
            </w:r>
          </w:p>
        </w:tc>
        <w:tc>
          <w:tcPr>
            <w:tcW w:w="2160" w:type="dxa"/>
          </w:tcPr>
          <w:p w:rsidR="00BD2738" w:rsidRDefault="00993FF2">
            <w:r>
              <w:t>0.7871</w:t>
            </w:r>
          </w:p>
        </w:tc>
      </w:tr>
      <w:tr w:rsidR="00BD2738">
        <w:tc>
          <w:tcPr>
            <w:tcW w:w="2160" w:type="dxa"/>
          </w:tcPr>
          <w:p w:rsidR="00BD2738" w:rsidRDefault="00993FF2">
            <w:r>
              <w:t>cce_0257</w:t>
            </w:r>
          </w:p>
        </w:tc>
        <w:tc>
          <w:tcPr>
            <w:tcW w:w="2160" w:type="dxa"/>
          </w:tcPr>
          <w:p w:rsidR="00BD2738" w:rsidRDefault="00993FF2">
            <w:r>
              <w:t>-1.4733</w:t>
            </w:r>
          </w:p>
        </w:tc>
        <w:tc>
          <w:tcPr>
            <w:tcW w:w="2160" w:type="dxa"/>
          </w:tcPr>
          <w:p w:rsidR="00BD2738" w:rsidRDefault="00993FF2">
            <w:r>
              <w:t>two-component sensor histidine kinase</w:t>
            </w:r>
          </w:p>
        </w:tc>
        <w:tc>
          <w:tcPr>
            <w:tcW w:w="2160" w:type="dxa"/>
          </w:tcPr>
          <w:p w:rsidR="00BD2738" w:rsidRDefault="00993FF2">
            <w:r>
              <w:t>cce_0257</w:t>
            </w:r>
          </w:p>
        </w:tc>
        <w:tc>
          <w:tcPr>
            <w:tcW w:w="2160" w:type="dxa"/>
          </w:tcPr>
          <w:p w:rsidR="00BD2738" w:rsidRDefault="00993FF2">
            <w:r>
              <w:t>0.2836</w:t>
            </w:r>
          </w:p>
        </w:tc>
      </w:tr>
      <w:tr w:rsidR="00BD2738">
        <w:tc>
          <w:tcPr>
            <w:tcW w:w="2160" w:type="dxa"/>
          </w:tcPr>
          <w:p w:rsidR="00BD2738" w:rsidRDefault="00993FF2">
            <w:r>
              <w:t>cce_2508</w:t>
            </w:r>
          </w:p>
        </w:tc>
        <w:tc>
          <w:tcPr>
            <w:tcW w:w="2160" w:type="dxa"/>
          </w:tcPr>
          <w:p w:rsidR="00BD2738" w:rsidRDefault="00993FF2">
            <w:r>
              <w:t>-1.2169</w:t>
            </w:r>
          </w:p>
        </w:tc>
        <w:tc>
          <w:tcPr>
            <w:tcW w:w="2160" w:type="dxa"/>
          </w:tcPr>
          <w:p w:rsidR="00BD2738" w:rsidRDefault="00993FF2">
            <w:r>
              <w:t>two-component hybrid sensor and regulator</w:t>
            </w:r>
          </w:p>
        </w:tc>
        <w:tc>
          <w:tcPr>
            <w:tcW w:w="2160" w:type="dxa"/>
          </w:tcPr>
          <w:p w:rsidR="00BD2738" w:rsidRDefault="00993FF2">
            <w:r>
              <w:t>cce_2508</w:t>
            </w:r>
          </w:p>
        </w:tc>
        <w:tc>
          <w:tcPr>
            <w:tcW w:w="2160" w:type="dxa"/>
          </w:tcPr>
          <w:p w:rsidR="00BD2738" w:rsidRDefault="00993FF2">
            <w:r>
              <w:t>0.1037</w:t>
            </w:r>
          </w:p>
        </w:tc>
      </w:tr>
      <w:tr w:rsidR="00BD2738">
        <w:tc>
          <w:tcPr>
            <w:tcW w:w="2160" w:type="dxa"/>
          </w:tcPr>
          <w:p w:rsidR="00BD2738" w:rsidRDefault="00993FF2">
            <w:r>
              <w:t>cce_2509</w:t>
            </w:r>
          </w:p>
        </w:tc>
        <w:tc>
          <w:tcPr>
            <w:tcW w:w="2160" w:type="dxa"/>
          </w:tcPr>
          <w:p w:rsidR="00BD2738" w:rsidRDefault="00993FF2">
            <w:r>
              <w:t>-1.2065</w:t>
            </w:r>
          </w:p>
        </w:tc>
        <w:tc>
          <w:tcPr>
            <w:tcW w:w="2160" w:type="dxa"/>
          </w:tcPr>
          <w:p w:rsidR="00BD2738" w:rsidRDefault="00993FF2">
            <w:r>
              <w:t>two-component hybrid sensor and regulator</w:t>
            </w:r>
          </w:p>
        </w:tc>
        <w:tc>
          <w:tcPr>
            <w:tcW w:w="2160" w:type="dxa"/>
          </w:tcPr>
          <w:p w:rsidR="00BD2738" w:rsidRDefault="00993FF2">
            <w:r>
              <w:t>cce_2509</w:t>
            </w:r>
          </w:p>
        </w:tc>
        <w:tc>
          <w:tcPr>
            <w:tcW w:w="2160" w:type="dxa"/>
          </w:tcPr>
          <w:p w:rsidR="00BD2738" w:rsidRDefault="00993FF2">
            <w:r>
              <w:t>0.2711</w:t>
            </w:r>
          </w:p>
        </w:tc>
      </w:tr>
      <w:tr w:rsidR="00BD2738">
        <w:tc>
          <w:tcPr>
            <w:tcW w:w="2160" w:type="dxa"/>
          </w:tcPr>
          <w:p w:rsidR="00BD2738" w:rsidRDefault="00993FF2">
            <w:r>
              <w:t>cce_4405</w:t>
            </w:r>
          </w:p>
        </w:tc>
        <w:tc>
          <w:tcPr>
            <w:tcW w:w="2160" w:type="dxa"/>
          </w:tcPr>
          <w:p w:rsidR="00BD2738" w:rsidRDefault="00993FF2">
            <w:r>
              <w:t>-1.1947</w:t>
            </w:r>
          </w:p>
        </w:tc>
        <w:tc>
          <w:tcPr>
            <w:tcW w:w="2160" w:type="dxa"/>
          </w:tcPr>
          <w:p w:rsidR="00BD2738" w:rsidRDefault="00993FF2">
            <w:r>
              <w:t>two-component hybrid sensor and regulator</w:t>
            </w:r>
          </w:p>
        </w:tc>
        <w:tc>
          <w:tcPr>
            <w:tcW w:w="2160" w:type="dxa"/>
          </w:tcPr>
          <w:p w:rsidR="00BD2738" w:rsidRDefault="00993FF2">
            <w:r>
              <w:t>cce_4405</w:t>
            </w:r>
          </w:p>
        </w:tc>
        <w:tc>
          <w:tcPr>
            <w:tcW w:w="2160" w:type="dxa"/>
          </w:tcPr>
          <w:p w:rsidR="00BD2738" w:rsidRDefault="00993FF2">
            <w:r>
              <w:t>0.0</w:t>
            </w:r>
          </w:p>
        </w:tc>
      </w:tr>
      <w:tr w:rsidR="00BD2738">
        <w:tc>
          <w:tcPr>
            <w:tcW w:w="2160" w:type="dxa"/>
          </w:tcPr>
          <w:p w:rsidR="00BD2738" w:rsidRDefault="00993FF2">
            <w:r>
              <w:t>cce_4426</w:t>
            </w:r>
          </w:p>
        </w:tc>
        <w:tc>
          <w:tcPr>
            <w:tcW w:w="2160" w:type="dxa"/>
          </w:tcPr>
          <w:p w:rsidR="00BD2738" w:rsidRDefault="00993FF2">
            <w:r>
              <w:t>-1.1552</w:t>
            </w:r>
          </w:p>
        </w:tc>
        <w:tc>
          <w:tcPr>
            <w:tcW w:w="2160" w:type="dxa"/>
          </w:tcPr>
          <w:p w:rsidR="00BD2738" w:rsidRDefault="00993FF2">
            <w:r>
              <w:t xml:space="preserve">two-component sensor histidine </w:t>
            </w:r>
            <w:r>
              <w:lastRenderedPageBreak/>
              <w:t>kinase</w:t>
            </w:r>
          </w:p>
        </w:tc>
        <w:tc>
          <w:tcPr>
            <w:tcW w:w="2160" w:type="dxa"/>
          </w:tcPr>
          <w:p w:rsidR="00BD2738" w:rsidRDefault="00993FF2">
            <w:r>
              <w:lastRenderedPageBreak/>
              <w:t>cce_4426</w:t>
            </w:r>
          </w:p>
        </w:tc>
        <w:tc>
          <w:tcPr>
            <w:tcW w:w="2160" w:type="dxa"/>
          </w:tcPr>
          <w:p w:rsidR="00BD2738" w:rsidRDefault="00993FF2">
            <w:r>
              <w:t>0.5202</w:t>
            </w:r>
          </w:p>
        </w:tc>
      </w:tr>
      <w:tr w:rsidR="00BD2738">
        <w:tc>
          <w:tcPr>
            <w:tcW w:w="2160" w:type="dxa"/>
          </w:tcPr>
          <w:p w:rsidR="00BD2738" w:rsidRDefault="00993FF2">
            <w:r>
              <w:t>cce_1737</w:t>
            </w:r>
          </w:p>
        </w:tc>
        <w:tc>
          <w:tcPr>
            <w:tcW w:w="2160" w:type="dxa"/>
          </w:tcPr>
          <w:p w:rsidR="00BD2738" w:rsidRDefault="00993FF2">
            <w:r>
              <w:t>-1.0434</w:t>
            </w:r>
          </w:p>
        </w:tc>
        <w:tc>
          <w:tcPr>
            <w:tcW w:w="2160" w:type="dxa"/>
          </w:tcPr>
          <w:p w:rsidR="00BD2738" w:rsidRDefault="00993FF2">
            <w:r>
              <w:t>two-component sensor histidine kinase</w:t>
            </w:r>
          </w:p>
        </w:tc>
        <w:tc>
          <w:tcPr>
            <w:tcW w:w="2160" w:type="dxa"/>
          </w:tcPr>
          <w:p w:rsidR="00BD2738" w:rsidRDefault="00993FF2">
            <w:r>
              <w:t>cce_1737</w:t>
            </w:r>
          </w:p>
        </w:tc>
        <w:tc>
          <w:tcPr>
            <w:tcW w:w="2160" w:type="dxa"/>
          </w:tcPr>
          <w:p w:rsidR="00BD2738" w:rsidRDefault="00993FF2">
            <w:r>
              <w:t>0.21</w:t>
            </w:r>
          </w:p>
        </w:tc>
      </w:tr>
    </w:tbl>
    <w:p w:rsidR="00BD2738" w:rsidRDefault="00993FF2">
      <w:pPr>
        <w:pStyle w:val="Heading3"/>
      </w:pPr>
      <w:bookmarkStart w:id="16" w:name="_Toc38640364"/>
      <w:r>
        <w:t>Induced</w:t>
      </w:r>
      <w:bookmarkEnd w:id="16"/>
    </w:p>
    <w:tbl>
      <w:tblPr>
        <w:tblW w:w="0" w:type="auto"/>
        <w:tblLook w:val="04A0" w:firstRow="1" w:lastRow="0" w:firstColumn="1" w:lastColumn="0" w:noHBand="0" w:noVBand="1"/>
      </w:tblPr>
      <w:tblGrid>
        <w:gridCol w:w="2160"/>
        <w:gridCol w:w="2160"/>
        <w:gridCol w:w="2160"/>
        <w:gridCol w:w="2160"/>
        <w:gridCol w:w="2160"/>
      </w:tblGrid>
      <w:tr w:rsidR="00BD2738">
        <w:tc>
          <w:tcPr>
            <w:tcW w:w="2160" w:type="dxa"/>
          </w:tcPr>
          <w:p w:rsidR="00BD2738" w:rsidRDefault="00993FF2">
            <w:r>
              <w:rPr>
                <w:b/>
              </w:rPr>
              <w:t>orf</w:t>
            </w:r>
          </w:p>
        </w:tc>
        <w:tc>
          <w:tcPr>
            <w:tcW w:w="2160" w:type="dxa"/>
          </w:tcPr>
          <w:p w:rsidR="00BD2738" w:rsidRDefault="00993FF2">
            <w:r>
              <w:rPr>
                <w:b/>
              </w:rPr>
              <w:t>fold_change</w:t>
            </w:r>
          </w:p>
        </w:tc>
        <w:tc>
          <w:tcPr>
            <w:tcW w:w="2160" w:type="dxa"/>
          </w:tcPr>
          <w:p w:rsidR="00BD2738" w:rsidRDefault="00993FF2">
            <w:r>
              <w:rPr>
                <w:b/>
              </w:rPr>
              <w:t>function</w:t>
            </w:r>
          </w:p>
        </w:tc>
        <w:tc>
          <w:tcPr>
            <w:tcW w:w="2160" w:type="dxa"/>
          </w:tcPr>
          <w:p w:rsidR="00BD2738" w:rsidRDefault="00993FF2">
            <w:r>
              <w:rPr>
                <w:b/>
              </w:rPr>
              <w:t>CommonName</w:t>
            </w:r>
          </w:p>
        </w:tc>
        <w:tc>
          <w:tcPr>
            <w:tcW w:w="2160" w:type="dxa"/>
          </w:tcPr>
          <w:p w:rsidR="00BD2738" w:rsidRDefault="00993FF2">
            <w:r>
              <w:rPr>
                <w:b/>
              </w:rPr>
              <w:t>mi</w:t>
            </w:r>
          </w:p>
        </w:tc>
      </w:tr>
      <w:tr w:rsidR="00BD2738">
        <w:tc>
          <w:tcPr>
            <w:tcW w:w="2160" w:type="dxa"/>
          </w:tcPr>
          <w:p w:rsidR="00BD2738" w:rsidRDefault="00993FF2">
            <w:r>
              <w:t>cce_4006</w:t>
            </w:r>
          </w:p>
        </w:tc>
        <w:tc>
          <w:tcPr>
            <w:tcW w:w="2160" w:type="dxa"/>
          </w:tcPr>
          <w:p w:rsidR="00BD2738" w:rsidRDefault="00993FF2">
            <w:r>
              <w:t>1.2254</w:t>
            </w:r>
          </w:p>
        </w:tc>
        <w:tc>
          <w:tcPr>
            <w:tcW w:w="2160" w:type="dxa"/>
          </w:tcPr>
          <w:p w:rsidR="00BD2738" w:rsidRDefault="00993FF2">
            <w:r>
              <w:t>two-component sensor histidine kinase</w:t>
            </w:r>
          </w:p>
        </w:tc>
        <w:tc>
          <w:tcPr>
            <w:tcW w:w="2160" w:type="dxa"/>
          </w:tcPr>
          <w:p w:rsidR="00BD2738" w:rsidRDefault="00993FF2">
            <w:r>
              <w:t>cce_4006</w:t>
            </w:r>
          </w:p>
        </w:tc>
        <w:tc>
          <w:tcPr>
            <w:tcW w:w="2160" w:type="dxa"/>
          </w:tcPr>
          <w:p w:rsidR="00BD2738" w:rsidRDefault="00993FF2">
            <w:r>
              <w:t>0.0151</w:t>
            </w:r>
          </w:p>
        </w:tc>
      </w:tr>
      <w:tr w:rsidR="00BD2738">
        <w:tc>
          <w:tcPr>
            <w:tcW w:w="2160" w:type="dxa"/>
          </w:tcPr>
          <w:p w:rsidR="00BD2738" w:rsidRDefault="00993FF2">
            <w:r>
              <w:t>cce_4097</w:t>
            </w:r>
          </w:p>
        </w:tc>
        <w:tc>
          <w:tcPr>
            <w:tcW w:w="2160" w:type="dxa"/>
          </w:tcPr>
          <w:p w:rsidR="00BD2738" w:rsidRDefault="00993FF2">
            <w:r>
              <w:t>1.1859</w:t>
            </w:r>
          </w:p>
        </w:tc>
        <w:tc>
          <w:tcPr>
            <w:tcW w:w="2160" w:type="dxa"/>
          </w:tcPr>
          <w:p w:rsidR="00BD2738" w:rsidRDefault="00993FF2">
            <w:r>
              <w:t>two-component sensor serine/threonine kinase</w:t>
            </w:r>
          </w:p>
        </w:tc>
        <w:tc>
          <w:tcPr>
            <w:tcW w:w="2160" w:type="dxa"/>
          </w:tcPr>
          <w:p w:rsidR="00BD2738" w:rsidRDefault="00993FF2">
            <w:r>
              <w:t>cce_4097</w:t>
            </w:r>
          </w:p>
        </w:tc>
        <w:tc>
          <w:tcPr>
            <w:tcW w:w="2160" w:type="dxa"/>
          </w:tcPr>
          <w:p w:rsidR="00BD2738" w:rsidRDefault="00993FF2">
            <w:r>
              <w:t>0.6782</w:t>
            </w:r>
          </w:p>
        </w:tc>
      </w:tr>
      <w:tr w:rsidR="00BD2738">
        <w:tc>
          <w:tcPr>
            <w:tcW w:w="2160" w:type="dxa"/>
          </w:tcPr>
          <w:p w:rsidR="00BD2738" w:rsidRDefault="00993FF2">
            <w:r>
              <w:t>cce_1694</w:t>
            </w:r>
          </w:p>
        </w:tc>
        <w:tc>
          <w:tcPr>
            <w:tcW w:w="2160" w:type="dxa"/>
          </w:tcPr>
          <w:p w:rsidR="00BD2738" w:rsidRDefault="00993FF2">
            <w:r>
              <w:t>1.1445</w:t>
            </w:r>
          </w:p>
        </w:tc>
        <w:tc>
          <w:tcPr>
            <w:tcW w:w="2160" w:type="dxa"/>
          </w:tcPr>
          <w:p w:rsidR="00BD2738" w:rsidRDefault="00993FF2">
            <w:r>
              <w:t>two component sensor histidine kinase</w:t>
            </w:r>
          </w:p>
        </w:tc>
        <w:tc>
          <w:tcPr>
            <w:tcW w:w="2160" w:type="dxa"/>
          </w:tcPr>
          <w:p w:rsidR="00BD2738" w:rsidRDefault="00993FF2">
            <w:r>
              <w:t>cce_1694</w:t>
            </w:r>
          </w:p>
        </w:tc>
        <w:tc>
          <w:tcPr>
            <w:tcW w:w="2160" w:type="dxa"/>
          </w:tcPr>
          <w:p w:rsidR="00BD2738" w:rsidRDefault="00993FF2">
            <w:r>
              <w:t>0.0</w:t>
            </w:r>
          </w:p>
        </w:tc>
      </w:tr>
    </w:tbl>
    <w:p w:rsidR="00BD2738" w:rsidRDefault="00993FF2">
      <w:r>
        <w:br w:type="page"/>
      </w:r>
    </w:p>
    <w:p w:rsidR="00BD2738" w:rsidRDefault="00993FF2">
      <w:pPr>
        <w:pStyle w:val="Heading1"/>
      </w:pPr>
      <w:bookmarkStart w:id="17" w:name="_Toc38640365"/>
      <w:r>
        <w:lastRenderedPageBreak/>
        <w:t>Appendix B</w:t>
      </w:r>
      <w:bookmarkEnd w:id="17"/>
    </w:p>
    <w:p w:rsidR="00BD2738" w:rsidRDefault="00993FF2">
      <w:pPr>
        <w:pStyle w:val="Heading2"/>
      </w:pPr>
      <w:bookmarkStart w:id="18" w:name="_Toc38640366"/>
      <w:r>
        <w:t>Part 1: Top 25 Negative Fold Changed Genes</w:t>
      </w:r>
      <w:bookmarkEnd w:id="18"/>
    </w:p>
    <w:tbl>
      <w:tblPr>
        <w:tblW w:w="0" w:type="auto"/>
        <w:tblLook w:val="04A0" w:firstRow="1" w:lastRow="0" w:firstColumn="1" w:lastColumn="0" w:noHBand="0" w:noVBand="1"/>
      </w:tblPr>
      <w:tblGrid>
        <w:gridCol w:w="2160"/>
        <w:gridCol w:w="2160"/>
        <w:gridCol w:w="2160"/>
        <w:gridCol w:w="2160"/>
        <w:gridCol w:w="2160"/>
      </w:tblGrid>
      <w:tr w:rsidR="00BD2738">
        <w:tc>
          <w:tcPr>
            <w:tcW w:w="2160" w:type="dxa"/>
          </w:tcPr>
          <w:p w:rsidR="00BD2738" w:rsidRDefault="00993FF2">
            <w:r>
              <w:rPr>
                <w:b/>
              </w:rPr>
              <w:t>orf</w:t>
            </w:r>
          </w:p>
        </w:tc>
        <w:tc>
          <w:tcPr>
            <w:tcW w:w="2160" w:type="dxa"/>
          </w:tcPr>
          <w:p w:rsidR="00BD2738" w:rsidRDefault="00993FF2">
            <w:r>
              <w:rPr>
                <w:b/>
              </w:rPr>
              <w:t>fold_change</w:t>
            </w:r>
          </w:p>
        </w:tc>
        <w:tc>
          <w:tcPr>
            <w:tcW w:w="2160" w:type="dxa"/>
          </w:tcPr>
          <w:p w:rsidR="00BD2738" w:rsidRDefault="00993FF2">
            <w:r>
              <w:rPr>
                <w:b/>
              </w:rPr>
              <w:t>function</w:t>
            </w:r>
          </w:p>
        </w:tc>
        <w:tc>
          <w:tcPr>
            <w:tcW w:w="2160" w:type="dxa"/>
          </w:tcPr>
          <w:p w:rsidR="00BD2738" w:rsidRDefault="00993FF2">
            <w:r>
              <w:rPr>
                <w:b/>
              </w:rPr>
              <w:t>CommonName</w:t>
            </w:r>
          </w:p>
        </w:tc>
        <w:tc>
          <w:tcPr>
            <w:tcW w:w="2160" w:type="dxa"/>
          </w:tcPr>
          <w:p w:rsidR="00BD2738" w:rsidRDefault="00993FF2">
            <w:r>
              <w:rPr>
                <w:b/>
              </w:rPr>
              <w:t>mi</w:t>
            </w:r>
          </w:p>
        </w:tc>
      </w:tr>
      <w:tr w:rsidR="00BD2738">
        <w:tc>
          <w:tcPr>
            <w:tcW w:w="2160" w:type="dxa"/>
          </w:tcPr>
          <w:p w:rsidR="00BD2738" w:rsidRDefault="00993FF2">
            <w:r>
              <w:t>cce_0553</w:t>
            </w:r>
          </w:p>
        </w:tc>
        <w:tc>
          <w:tcPr>
            <w:tcW w:w="2160" w:type="dxa"/>
          </w:tcPr>
          <w:p w:rsidR="00BD2738" w:rsidRDefault="00993FF2">
            <w:r>
              <w:t>-7.5056</w:t>
            </w:r>
          </w:p>
        </w:tc>
        <w:tc>
          <w:tcPr>
            <w:tcW w:w="2160" w:type="dxa"/>
          </w:tcPr>
          <w:p w:rsidR="00BD2738" w:rsidRDefault="00993FF2">
            <w:r>
              <w:t>serine O-acetyltransferase</w:t>
            </w:r>
          </w:p>
        </w:tc>
        <w:tc>
          <w:tcPr>
            <w:tcW w:w="2160" w:type="dxa"/>
          </w:tcPr>
          <w:p w:rsidR="00BD2738" w:rsidRDefault="00993FF2">
            <w:r>
              <w:t>cysE2</w:t>
            </w:r>
          </w:p>
        </w:tc>
        <w:tc>
          <w:tcPr>
            <w:tcW w:w="2160" w:type="dxa"/>
          </w:tcPr>
          <w:p w:rsidR="00BD2738" w:rsidRDefault="00993FF2">
            <w:r>
              <w:t>0.8643</w:t>
            </w:r>
          </w:p>
        </w:tc>
      </w:tr>
      <w:tr w:rsidR="00BD2738">
        <w:tc>
          <w:tcPr>
            <w:tcW w:w="2160" w:type="dxa"/>
          </w:tcPr>
          <w:p w:rsidR="00BD2738" w:rsidRDefault="00993FF2">
            <w:r>
              <w:t>cce_0579</w:t>
            </w:r>
          </w:p>
        </w:tc>
        <w:tc>
          <w:tcPr>
            <w:tcW w:w="2160" w:type="dxa"/>
          </w:tcPr>
          <w:p w:rsidR="00BD2738" w:rsidRDefault="00993FF2">
            <w:r>
              <w:t>-7.3463</w:t>
            </w:r>
          </w:p>
        </w:tc>
        <w:tc>
          <w:tcPr>
            <w:tcW w:w="2160" w:type="dxa"/>
          </w:tcPr>
          <w:p w:rsidR="00BD2738" w:rsidRDefault="00993FF2">
            <w:r>
              <w:t xml:space="preserve">4Fe-4S </w:t>
            </w:r>
            <w:r>
              <w:t>ferredoxin</w:t>
            </w:r>
          </w:p>
        </w:tc>
        <w:tc>
          <w:tcPr>
            <w:tcW w:w="2160" w:type="dxa"/>
          </w:tcPr>
          <w:p w:rsidR="00BD2738" w:rsidRDefault="00993FF2">
            <w:r>
              <w:t>fdxB</w:t>
            </w:r>
          </w:p>
        </w:tc>
        <w:tc>
          <w:tcPr>
            <w:tcW w:w="2160" w:type="dxa"/>
          </w:tcPr>
          <w:p w:rsidR="00BD2738" w:rsidRDefault="00993FF2">
            <w:r>
              <w:t>0.6518</w:t>
            </w:r>
          </w:p>
        </w:tc>
      </w:tr>
      <w:tr w:rsidR="00BD2738">
        <w:tc>
          <w:tcPr>
            <w:tcW w:w="2160" w:type="dxa"/>
          </w:tcPr>
          <w:p w:rsidR="00BD2738" w:rsidRDefault="00993FF2">
            <w:r>
              <w:t>cce_0577</w:t>
            </w:r>
          </w:p>
        </w:tc>
        <w:tc>
          <w:tcPr>
            <w:tcW w:w="2160" w:type="dxa"/>
          </w:tcPr>
          <w:p w:rsidR="00BD2738" w:rsidRDefault="00993FF2">
            <w:r>
              <w:t>-7.3022</w:t>
            </w:r>
          </w:p>
        </w:tc>
        <w:tc>
          <w:tcPr>
            <w:tcW w:w="2160" w:type="dxa"/>
          </w:tcPr>
          <w:p w:rsidR="00BD2738" w:rsidRDefault="00993FF2">
            <w:r>
              <w:t>hypothetical protein</w:t>
            </w:r>
          </w:p>
        </w:tc>
        <w:tc>
          <w:tcPr>
            <w:tcW w:w="2160" w:type="dxa"/>
          </w:tcPr>
          <w:p w:rsidR="00BD2738" w:rsidRDefault="00993FF2">
            <w:r>
              <w:t>cce_0577</w:t>
            </w:r>
          </w:p>
        </w:tc>
        <w:tc>
          <w:tcPr>
            <w:tcW w:w="2160" w:type="dxa"/>
          </w:tcPr>
          <w:p w:rsidR="00BD2738" w:rsidRDefault="00993FF2">
            <w:r>
              <w:t>0.724</w:t>
            </w:r>
          </w:p>
        </w:tc>
      </w:tr>
      <w:tr w:rsidR="00BD2738">
        <w:tc>
          <w:tcPr>
            <w:tcW w:w="2160" w:type="dxa"/>
          </w:tcPr>
          <w:p w:rsidR="00BD2738" w:rsidRDefault="00993FF2">
            <w:r>
              <w:t>cce_0576</w:t>
            </w:r>
          </w:p>
        </w:tc>
        <w:tc>
          <w:tcPr>
            <w:tcW w:w="2160" w:type="dxa"/>
          </w:tcPr>
          <w:p w:rsidR="00BD2738" w:rsidRDefault="00993FF2">
            <w:r>
              <w:t>-7.2671</w:t>
            </w:r>
          </w:p>
        </w:tc>
        <w:tc>
          <w:tcPr>
            <w:tcW w:w="2160" w:type="dxa"/>
          </w:tcPr>
          <w:p w:rsidR="00BD2738" w:rsidRDefault="00993FF2">
            <w:r>
              <w:t>ferrous iron transport protein A</w:t>
            </w:r>
          </w:p>
        </w:tc>
        <w:tc>
          <w:tcPr>
            <w:tcW w:w="2160" w:type="dxa"/>
          </w:tcPr>
          <w:p w:rsidR="00BD2738" w:rsidRDefault="00993FF2">
            <w:r>
              <w:t>feoA2</w:t>
            </w:r>
          </w:p>
        </w:tc>
        <w:tc>
          <w:tcPr>
            <w:tcW w:w="2160" w:type="dxa"/>
          </w:tcPr>
          <w:p w:rsidR="00BD2738" w:rsidRDefault="00993FF2">
            <w:r>
              <w:t>0.7018</w:t>
            </w:r>
          </w:p>
        </w:tc>
      </w:tr>
      <w:tr w:rsidR="00BD2738">
        <w:tc>
          <w:tcPr>
            <w:tcW w:w="2160" w:type="dxa"/>
          </w:tcPr>
          <w:p w:rsidR="00BD2738" w:rsidRDefault="00993FF2">
            <w:r>
              <w:t>cce_0575</w:t>
            </w:r>
          </w:p>
        </w:tc>
        <w:tc>
          <w:tcPr>
            <w:tcW w:w="2160" w:type="dxa"/>
          </w:tcPr>
          <w:p w:rsidR="00BD2738" w:rsidRDefault="00993FF2">
            <w:r>
              <w:t>-7.2009</w:t>
            </w:r>
          </w:p>
        </w:tc>
        <w:tc>
          <w:tcPr>
            <w:tcW w:w="2160" w:type="dxa"/>
          </w:tcPr>
          <w:p w:rsidR="00BD2738" w:rsidRDefault="00993FF2">
            <w:r>
              <w:t>ferrous iron transport protein B</w:t>
            </w:r>
          </w:p>
        </w:tc>
        <w:tc>
          <w:tcPr>
            <w:tcW w:w="2160" w:type="dxa"/>
          </w:tcPr>
          <w:p w:rsidR="00BD2738" w:rsidRDefault="00993FF2">
            <w:r>
              <w:t>feoB2</w:t>
            </w:r>
          </w:p>
        </w:tc>
        <w:tc>
          <w:tcPr>
            <w:tcW w:w="2160" w:type="dxa"/>
          </w:tcPr>
          <w:p w:rsidR="00BD2738" w:rsidRDefault="00993FF2">
            <w:r>
              <w:t>0.8338</w:t>
            </w:r>
          </w:p>
        </w:tc>
      </w:tr>
      <w:tr w:rsidR="00BD2738">
        <w:tc>
          <w:tcPr>
            <w:tcW w:w="2160" w:type="dxa"/>
          </w:tcPr>
          <w:p w:rsidR="00BD2738" w:rsidRDefault="00993FF2">
            <w:r>
              <w:t>cce_0574</w:t>
            </w:r>
          </w:p>
        </w:tc>
        <w:tc>
          <w:tcPr>
            <w:tcW w:w="2160" w:type="dxa"/>
          </w:tcPr>
          <w:p w:rsidR="00BD2738" w:rsidRDefault="00993FF2">
            <w:r>
              <w:t>-7.0818</w:t>
            </w:r>
          </w:p>
        </w:tc>
        <w:tc>
          <w:tcPr>
            <w:tcW w:w="2160" w:type="dxa"/>
          </w:tcPr>
          <w:p w:rsidR="00BD2738" w:rsidRDefault="00993FF2">
            <w:r>
              <w:t xml:space="preserve">GTP-binding protein, </w:t>
            </w:r>
            <w:r>
              <w:t>HSR1-related</w:t>
            </w:r>
          </w:p>
        </w:tc>
        <w:tc>
          <w:tcPr>
            <w:tcW w:w="2160" w:type="dxa"/>
          </w:tcPr>
          <w:p w:rsidR="00BD2738" w:rsidRDefault="00993FF2">
            <w:r>
              <w:t>cce_0574</w:t>
            </w:r>
          </w:p>
        </w:tc>
        <w:tc>
          <w:tcPr>
            <w:tcW w:w="2160" w:type="dxa"/>
          </w:tcPr>
          <w:p w:rsidR="00BD2738" w:rsidRDefault="00993FF2">
            <w:r>
              <w:t>0.7546</w:t>
            </w:r>
          </w:p>
        </w:tc>
      </w:tr>
      <w:tr w:rsidR="00BD2738">
        <w:tc>
          <w:tcPr>
            <w:tcW w:w="2160" w:type="dxa"/>
          </w:tcPr>
          <w:p w:rsidR="00BD2738" w:rsidRDefault="00993FF2">
            <w:r>
              <w:t>cce_0560</w:t>
            </w:r>
          </w:p>
        </w:tc>
        <w:tc>
          <w:tcPr>
            <w:tcW w:w="2160" w:type="dxa"/>
          </w:tcPr>
          <w:p w:rsidR="00BD2738" w:rsidRDefault="00993FF2">
            <w:r>
              <w:t>-6.9405</w:t>
            </w:r>
          </w:p>
        </w:tc>
        <w:tc>
          <w:tcPr>
            <w:tcW w:w="2160" w:type="dxa"/>
          </w:tcPr>
          <w:p w:rsidR="00BD2738" w:rsidRDefault="00993FF2">
            <w:r>
              <w:t>nitrogenase molybdenum-iron protein alpha chain</w:t>
            </w:r>
          </w:p>
        </w:tc>
        <w:tc>
          <w:tcPr>
            <w:tcW w:w="2160" w:type="dxa"/>
          </w:tcPr>
          <w:p w:rsidR="00BD2738" w:rsidRDefault="00993FF2">
            <w:r>
              <w:t>nifD</w:t>
            </w:r>
          </w:p>
        </w:tc>
        <w:tc>
          <w:tcPr>
            <w:tcW w:w="2160" w:type="dxa"/>
          </w:tcPr>
          <w:p w:rsidR="00BD2738" w:rsidRDefault="00993FF2">
            <w:r>
              <w:t>0.8713</w:t>
            </w:r>
          </w:p>
        </w:tc>
      </w:tr>
      <w:tr w:rsidR="00BD2738">
        <w:tc>
          <w:tcPr>
            <w:tcW w:w="2160" w:type="dxa"/>
          </w:tcPr>
          <w:p w:rsidR="00BD2738" w:rsidRDefault="00993FF2">
            <w:r>
              <w:t>cce_0563</w:t>
            </w:r>
          </w:p>
        </w:tc>
        <w:tc>
          <w:tcPr>
            <w:tcW w:w="2160" w:type="dxa"/>
          </w:tcPr>
          <w:p w:rsidR="00BD2738" w:rsidRDefault="00993FF2">
            <w:r>
              <w:t>-6.8825</w:t>
            </w:r>
          </w:p>
        </w:tc>
        <w:tc>
          <w:tcPr>
            <w:tcW w:w="2160" w:type="dxa"/>
          </w:tcPr>
          <w:p w:rsidR="00BD2738" w:rsidRDefault="00993FF2">
            <w:r>
              <w:t>nitrogenase molybdenum-iron cofactor biosynthesis protein</w:t>
            </w:r>
          </w:p>
        </w:tc>
        <w:tc>
          <w:tcPr>
            <w:tcW w:w="2160" w:type="dxa"/>
          </w:tcPr>
          <w:p w:rsidR="00BD2738" w:rsidRDefault="00993FF2">
            <w:r>
              <w:t>nifE</w:t>
            </w:r>
          </w:p>
        </w:tc>
        <w:tc>
          <w:tcPr>
            <w:tcW w:w="2160" w:type="dxa"/>
          </w:tcPr>
          <w:p w:rsidR="00BD2738" w:rsidRDefault="00993FF2">
            <w:r>
              <w:t>0.7963</w:t>
            </w:r>
          </w:p>
        </w:tc>
      </w:tr>
      <w:tr w:rsidR="00BD2738">
        <w:tc>
          <w:tcPr>
            <w:tcW w:w="2160" w:type="dxa"/>
          </w:tcPr>
          <w:p w:rsidR="00BD2738" w:rsidRDefault="00993FF2">
            <w:r>
              <w:t>cce_0561</w:t>
            </w:r>
          </w:p>
        </w:tc>
        <w:tc>
          <w:tcPr>
            <w:tcW w:w="2160" w:type="dxa"/>
          </w:tcPr>
          <w:p w:rsidR="00BD2738" w:rsidRDefault="00993FF2">
            <w:r>
              <w:t>-6.7982</w:t>
            </w:r>
          </w:p>
        </w:tc>
        <w:tc>
          <w:tcPr>
            <w:tcW w:w="2160" w:type="dxa"/>
          </w:tcPr>
          <w:p w:rsidR="00BD2738" w:rsidRDefault="00993FF2">
            <w:r>
              <w:t xml:space="preserve">nitrogenase molybdenum-iron protein </w:t>
            </w:r>
            <w:r>
              <w:t>beta chain</w:t>
            </w:r>
          </w:p>
        </w:tc>
        <w:tc>
          <w:tcPr>
            <w:tcW w:w="2160" w:type="dxa"/>
          </w:tcPr>
          <w:p w:rsidR="00BD2738" w:rsidRDefault="00993FF2">
            <w:r>
              <w:t>nifK</w:t>
            </w:r>
          </w:p>
        </w:tc>
        <w:tc>
          <w:tcPr>
            <w:tcW w:w="2160" w:type="dxa"/>
          </w:tcPr>
          <w:p w:rsidR="00BD2738" w:rsidRDefault="00993FF2">
            <w:r>
              <w:t>0.8463</w:t>
            </w:r>
          </w:p>
        </w:tc>
      </w:tr>
      <w:tr w:rsidR="00BD2738">
        <w:tc>
          <w:tcPr>
            <w:tcW w:w="2160" w:type="dxa"/>
          </w:tcPr>
          <w:p w:rsidR="00BD2738" w:rsidRDefault="00993FF2">
            <w:r>
              <w:t>cce_0564</w:t>
            </w:r>
          </w:p>
        </w:tc>
        <w:tc>
          <w:tcPr>
            <w:tcW w:w="2160" w:type="dxa"/>
          </w:tcPr>
          <w:p w:rsidR="00BD2738" w:rsidRDefault="00993FF2">
            <w:r>
              <w:t>-6.6928</w:t>
            </w:r>
          </w:p>
        </w:tc>
        <w:tc>
          <w:tcPr>
            <w:tcW w:w="2160" w:type="dxa"/>
          </w:tcPr>
          <w:p w:rsidR="00BD2738" w:rsidRDefault="00993FF2">
            <w:r>
              <w:t>nitrogenase molybdenum-iron cofactor biosynthesis protein</w:t>
            </w:r>
          </w:p>
        </w:tc>
        <w:tc>
          <w:tcPr>
            <w:tcW w:w="2160" w:type="dxa"/>
          </w:tcPr>
          <w:p w:rsidR="00BD2738" w:rsidRDefault="00993FF2">
            <w:r>
              <w:t>nifN</w:t>
            </w:r>
          </w:p>
        </w:tc>
        <w:tc>
          <w:tcPr>
            <w:tcW w:w="2160" w:type="dxa"/>
          </w:tcPr>
          <w:p w:rsidR="00BD2738" w:rsidRDefault="00993FF2">
            <w:r>
              <w:t>0.7087</w:t>
            </w:r>
          </w:p>
        </w:tc>
      </w:tr>
      <w:tr w:rsidR="00BD2738">
        <w:tc>
          <w:tcPr>
            <w:tcW w:w="2160" w:type="dxa"/>
          </w:tcPr>
          <w:p w:rsidR="00BD2738" w:rsidRDefault="00993FF2">
            <w:r>
              <w:t>cce_0558</w:t>
            </w:r>
          </w:p>
        </w:tc>
        <w:tc>
          <w:tcPr>
            <w:tcW w:w="2160" w:type="dxa"/>
          </w:tcPr>
          <w:p w:rsidR="00BD2738" w:rsidRDefault="00993FF2">
            <w:r>
              <w:t>-6.6644</w:t>
            </w:r>
          </w:p>
        </w:tc>
        <w:tc>
          <w:tcPr>
            <w:tcW w:w="2160" w:type="dxa"/>
          </w:tcPr>
          <w:p w:rsidR="00BD2738" w:rsidRDefault="00993FF2">
            <w:r>
              <w:t>iron-sulfur cluster assembly protein</w:t>
            </w:r>
          </w:p>
        </w:tc>
        <w:tc>
          <w:tcPr>
            <w:tcW w:w="2160" w:type="dxa"/>
          </w:tcPr>
          <w:p w:rsidR="00BD2738" w:rsidRDefault="00993FF2">
            <w:r>
              <w:t>nifU</w:t>
            </w:r>
          </w:p>
        </w:tc>
        <w:tc>
          <w:tcPr>
            <w:tcW w:w="2160" w:type="dxa"/>
          </w:tcPr>
          <w:p w:rsidR="00BD2738" w:rsidRDefault="00993FF2">
            <w:r>
              <w:t>0.7199</w:t>
            </w:r>
          </w:p>
        </w:tc>
      </w:tr>
      <w:tr w:rsidR="00BD2738">
        <w:tc>
          <w:tcPr>
            <w:tcW w:w="2160" w:type="dxa"/>
          </w:tcPr>
          <w:p w:rsidR="00BD2738" w:rsidRDefault="00993FF2">
            <w:r>
              <w:t>cce_0571</w:t>
            </w:r>
          </w:p>
        </w:tc>
        <w:tc>
          <w:tcPr>
            <w:tcW w:w="2160" w:type="dxa"/>
          </w:tcPr>
          <w:p w:rsidR="00BD2738" w:rsidRDefault="00993FF2">
            <w:r>
              <w:t>-6.6587</w:t>
            </w:r>
          </w:p>
        </w:tc>
        <w:tc>
          <w:tcPr>
            <w:tcW w:w="2160" w:type="dxa"/>
          </w:tcPr>
          <w:p w:rsidR="00BD2738" w:rsidRDefault="00993FF2">
            <w:r>
              <w:t xml:space="preserve">2Fe-2S ferredoxin, putative nitrogen fixation related </w:t>
            </w:r>
            <w:r>
              <w:t>protein</w:t>
            </w:r>
          </w:p>
        </w:tc>
        <w:tc>
          <w:tcPr>
            <w:tcW w:w="2160" w:type="dxa"/>
          </w:tcPr>
          <w:p w:rsidR="00BD2738" w:rsidRDefault="00993FF2">
            <w:r>
              <w:t>cce_0571</w:t>
            </w:r>
          </w:p>
        </w:tc>
        <w:tc>
          <w:tcPr>
            <w:tcW w:w="2160" w:type="dxa"/>
          </w:tcPr>
          <w:p w:rsidR="00BD2738" w:rsidRDefault="00993FF2">
            <w:r>
              <w:t>0.8754</w:t>
            </w:r>
          </w:p>
        </w:tc>
      </w:tr>
      <w:tr w:rsidR="00BD2738">
        <w:tc>
          <w:tcPr>
            <w:tcW w:w="2160" w:type="dxa"/>
          </w:tcPr>
          <w:p w:rsidR="00BD2738" w:rsidRDefault="00993FF2">
            <w:r>
              <w:t>cce_1663</w:t>
            </w:r>
          </w:p>
        </w:tc>
        <w:tc>
          <w:tcPr>
            <w:tcW w:w="2160" w:type="dxa"/>
          </w:tcPr>
          <w:p w:rsidR="00BD2738" w:rsidRDefault="00993FF2">
            <w:r>
              <w:t>-6.6044</w:t>
            </w:r>
          </w:p>
        </w:tc>
        <w:tc>
          <w:tcPr>
            <w:tcW w:w="2160" w:type="dxa"/>
          </w:tcPr>
          <w:p w:rsidR="00BD2738" w:rsidRDefault="00993FF2">
            <w:r>
              <w:t>hypothetical protein</w:t>
            </w:r>
          </w:p>
        </w:tc>
        <w:tc>
          <w:tcPr>
            <w:tcW w:w="2160" w:type="dxa"/>
          </w:tcPr>
          <w:p w:rsidR="00BD2738" w:rsidRDefault="00993FF2">
            <w:r>
              <w:t>cce_1663</w:t>
            </w:r>
          </w:p>
        </w:tc>
        <w:tc>
          <w:tcPr>
            <w:tcW w:w="2160" w:type="dxa"/>
          </w:tcPr>
          <w:p w:rsidR="00BD2738" w:rsidRDefault="00993FF2">
            <w:r>
              <w:t>0.0</w:t>
            </w:r>
          </w:p>
        </w:tc>
      </w:tr>
      <w:tr w:rsidR="00BD2738">
        <w:tc>
          <w:tcPr>
            <w:tcW w:w="2160" w:type="dxa"/>
          </w:tcPr>
          <w:p w:rsidR="00BD2738" w:rsidRDefault="00993FF2">
            <w:r>
              <w:t>cce_0578</w:t>
            </w:r>
          </w:p>
        </w:tc>
        <w:tc>
          <w:tcPr>
            <w:tcW w:w="2160" w:type="dxa"/>
          </w:tcPr>
          <w:p w:rsidR="00BD2738" w:rsidRDefault="00993FF2">
            <w:r>
              <w:t>-6.5293</w:t>
            </w:r>
          </w:p>
        </w:tc>
        <w:tc>
          <w:tcPr>
            <w:tcW w:w="2160" w:type="dxa"/>
          </w:tcPr>
          <w:p w:rsidR="00BD2738" w:rsidRDefault="00993FF2">
            <w:r>
              <w:t xml:space="preserve">putative molybdate ABC transporter, </w:t>
            </w:r>
            <w:r>
              <w:lastRenderedPageBreak/>
              <w:t>permease protein</w:t>
            </w:r>
          </w:p>
        </w:tc>
        <w:tc>
          <w:tcPr>
            <w:tcW w:w="2160" w:type="dxa"/>
          </w:tcPr>
          <w:p w:rsidR="00BD2738" w:rsidRDefault="00993FF2">
            <w:r>
              <w:lastRenderedPageBreak/>
              <w:t>cce_0578</w:t>
            </w:r>
          </w:p>
        </w:tc>
        <w:tc>
          <w:tcPr>
            <w:tcW w:w="2160" w:type="dxa"/>
          </w:tcPr>
          <w:p w:rsidR="00BD2738" w:rsidRDefault="00993FF2">
            <w:r>
              <w:t>0.7074</w:t>
            </w:r>
          </w:p>
        </w:tc>
      </w:tr>
      <w:tr w:rsidR="00BD2738">
        <w:tc>
          <w:tcPr>
            <w:tcW w:w="2160" w:type="dxa"/>
          </w:tcPr>
          <w:p w:rsidR="00BD2738" w:rsidRDefault="00993FF2">
            <w:r>
              <w:t>cce_0549</w:t>
            </w:r>
          </w:p>
        </w:tc>
        <w:tc>
          <w:tcPr>
            <w:tcW w:w="2160" w:type="dxa"/>
          </w:tcPr>
          <w:p w:rsidR="00BD2738" w:rsidRDefault="00993FF2">
            <w:r>
              <w:t>-6.49</w:t>
            </w:r>
          </w:p>
        </w:tc>
        <w:tc>
          <w:tcPr>
            <w:tcW w:w="2160" w:type="dxa"/>
          </w:tcPr>
          <w:p w:rsidR="00BD2738" w:rsidRDefault="00993FF2">
            <w:r>
              <w:t>homocitrate synthase</w:t>
            </w:r>
          </w:p>
        </w:tc>
        <w:tc>
          <w:tcPr>
            <w:tcW w:w="2160" w:type="dxa"/>
          </w:tcPr>
          <w:p w:rsidR="00BD2738" w:rsidRDefault="00993FF2">
            <w:r>
              <w:t>nifV</w:t>
            </w:r>
          </w:p>
        </w:tc>
        <w:tc>
          <w:tcPr>
            <w:tcW w:w="2160" w:type="dxa"/>
          </w:tcPr>
          <w:p w:rsidR="00BD2738" w:rsidRDefault="00993FF2">
            <w:r>
              <w:t>0.6963</w:t>
            </w:r>
          </w:p>
        </w:tc>
      </w:tr>
      <w:tr w:rsidR="00BD2738">
        <w:tc>
          <w:tcPr>
            <w:tcW w:w="2160" w:type="dxa"/>
          </w:tcPr>
          <w:p w:rsidR="00BD2738" w:rsidRDefault="00993FF2">
            <w:r>
              <w:t>cce_0557</w:t>
            </w:r>
          </w:p>
        </w:tc>
        <w:tc>
          <w:tcPr>
            <w:tcW w:w="2160" w:type="dxa"/>
          </w:tcPr>
          <w:p w:rsidR="00BD2738" w:rsidRDefault="00993FF2">
            <w:r>
              <w:t>-6.4369</w:t>
            </w:r>
          </w:p>
        </w:tc>
        <w:tc>
          <w:tcPr>
            <w:tcW w:w="2160" w:type="dxa"/>
          </w:tcPr>
          <w:p w:rsidR="00BD2738" w:rsidRDefault="00993FF2">
            <w:r>
              <w:t xml:space="preserve">nitrogenase </w:t>
            </w:r>
            <w:r>
              <w:t>cofactor synthesis protein</w:t>
            </w:r>
          </w:p>
        </w:tc>
        <w:tc>
          <w:tcPr>
            <w:tcW w:w="2160" w:type="dxa"/>
          </w:tcPr>
          <w:p w:rsidR="00BD2738" w:rsidRDefault="00993FF2">
            <w:r>
              <w:t>nifS</w:t>
            </w:r>
          </w:p>
        </w:tc>
        <w:tc>
          <w:tcPr>
            <w:tcW w:w="2160" w:type="dxa"/>
          </w:tcPr>
          <w:p w:rsidR="00BD2738" w:rsidRDefault="00993FF2">
            <w:r>
              <w:t>0.7185</w:t>
            </w:r>
          </w:p>
        </w:tc>
      </w:tr>
      <w:tr w:rsidR="00BD2738">
        <w:tc>
          <w:tcPr>
            <w:tcW w:w="2160" w:type="dxa"/>
          </w:tcPr>
          <w:p w:rsidR="00BD2738" w:rsidRDefault="00993FF2">
            <w:r>
              <w:t>cce_0572</w:t>
            </w:r>
          </w:p>
        </w:tc>
        <w:tc>
          <w:tcPr>
            <w:tcW w:w="2160" w:type="dxa"/>
          </w:tcPr>
          <w:p w:rsidR="00BD2738" w:rsidRDefault="00993FF2">
            <w:r>
              <w:t>-6.4307</w:t>
            </w:r>
          </w:p>
        </w:tc>
        <w:tc>
          <w:tcPr>
            <w:tcW w:w="2160" w:type="dxa"/>
          </w:tcPr>
          <w:p w:rsidR="00BD2738" w:rsidRDefault="00993FF2">
            <w:r>
              <w:t>hypothetical protein</w:t>
            </w:r>
          </w:p>
        </w:tc>
        <w:tc>
          <w:tcPr>
            <w:tcW w:w="2160" w:type="dxa"/>
          </w:tcPr>
          <w:p w:rsidR="00BD2738" w:rsidRDefault="00993FF2">
            <w:r>
              <w:t>cce_0572</w:t>
            </w:r>
          </w:p>
        </w:tc>
        <w:tc>
          <w:tcPr>
            <w:tcW w:w="2160" w:type="dxa"/>
          </w:tcPr>
          <w:p w:rsidR="00BD2738" w:rsidRDefault="00993FF2">
            <w:r>
              <w:t>0.6643</w:t>
            </w:r>
          </w:p>
        </w:tc>
      </w:tr>
      <w:tr w:rsidR="00BD2738">
        <w:tc>
          <w:tcPr>
            <w:tcW w:w="2160" w:type="dxa"/>
          </w:tcPr>
          <w:p w:rsidR="00BD2738" w:rsidRDefault="00993FF2">
            <w:r>
              <w:t>cce_0548</w:t>
            </w:r>
          </w:p>
        </w:tc>
        <w:tc>
          <w:tcPr>
            <w:tcW w:w="2160" w:type="dxa"/>
          </w:tcPr>
          <w:p w:rsidR="00BD2738" w:rsidRDefault="00993FF2">
            <w:r>
              <w:t>-6.419</w:t>
            </w:r>
          </w:p>
        </w:tc>
        <w:tc>
          <w:tcPr>
            <w:tcW w:w="2160" w:type="dxa"/>
          </w:tcPr>
          <w:p w:rsidR="00BD2738" w:rsidRDefault="00993FF2">
            <w:r>
              <w:t>iron-sulfur cofactor synthesis protein</w:t>
            </w:r>
          </w:p>
        </w:tc>
        <w:tc>
          <w:tcPr>
            <w:tcW w:w="2160" w:type="dxa"/>
          </w:tcPr>
          <w:p w:rsidR="00BD2738" w:rsidRDefault="00993FF2">
            <w:r>
              <w:t>nifZ</w:t>
            </w:r>
          </w:p>
        </w:tc>
        <w:tc>
          <w:tcPr>
            <w:tcW w:w="2160" w:type="dxa"/>
          </w:tcPr>
          <w:p w:rsidR="00BD2738" w:rsidRDefault="00993FF2">
            <w:r>
              <w:t>0.7018</w:t>
            </w:r>
          </w:p>
        </w:tc>
      </w:tr>
      <w:tr w:rsidR="00BD2738">
        <w:tc>
          <w:tcPr>
            <w:tcW w:w="2160" w:type="dxa"/>
          </w:tcPr>
          <w:p w:rsidR="00BD2738" w:rsidRDefault="00993FF2">
            <w:r>
              <w:t>cce_0565</w:t>
            </w:r>
          </w:p>
        </w:tc>
        <w:tc>
          <w:tcPr>
            <w:tcW w:w="2160" w:type="dxa"/>
          </w:tcPr>
          <w:p w:rsidR="00BD2738" w:rsidRDefault="00993FF2">
            <w:r>
              <w:t>-6.415</w:t>
            </w:r>
          </w:p>
        </w:tc>
        <w:tc>
          <w:tcPr>
            <w:tcW w:w="2160" w:type="dxa"/>
          </w:tcPr>
          <w:p w:rsidR="00BD2738" w:rsidRDefault="00993FF2">
            <w:r>
              <w:t>probable nitrogen fixation protein</w:t>
            </w:r>
          </w:p>
        </w:tc>
        <w:tc>
          <w:tcPr>
            <w:tcW w:w="2160" w:type="dxa"/>
          </w:tcPr>
          <w:p w:rsidR="00BD2738" w:rsidRDefault="00993FF2">
            <w:r>
              <w:t>nifX</w:t>
            </w:r>
          </w:p>
        </w:tc>
        <w:tc>
          <w:tcPr>
            <w:tcW w:w="2160" w:type="dxa"/>
          </w:tcPr>
          <w:p w:rsidR="00BD2738" w:rsidRDefault="00993FF2">
            <w:r>
              <w:t>0.7824</w:t>
            </w:r>
          </w:p>
        </w:tc>
      </w:tr>
      <w:tr w:rsidR="00BD2738">
        <w:tc>
          <w:tcPr>
            <w:tcW w:w="2160" w:type="dxa"/>
          </w:tcPr>
          <w:p w:rsidR="00BD2738" w:rsidRDefault="00993FF2">
            <w:r>
              <w:t>cce_0547</w:t>
            </w:r>
          </w:p>
        </w:tc>
        <w:tc>
          <w:tcPr>
            <w:tcW w:w="2160" w:type="dxa"/>
          </w:tcPr>
          <w:p w:rsidR="00BD2738" w:rsidRDefault="00993FF2">
            <w:r>
              <w:t>-6.356</w:t>
            </w:r>
          </w:p>
        </w:tc>
        <w:tc>
          <w:tcPr>
            <w:tcW w:w="2160" w:type="dxa"/>
          </w:tcPr>
          <w:p w:rsidR="00BD2738" w:rsidRDefault="00993FF2">
            <w:r>
              <w:t>nifT/fixU</w:t>
            </w:r>
          </w:p>
        </w:tc>
        <w:tc>
          <w:tcPr>
            <w:tcW w:w="2160" w:type="dxa"/>
          </w:tcPr>
          <w:p w:rsidR="00BD2738" w:rsidRDefault="00993FF2">
            <w:r>
              <w:t>cce_0547</w:t>
            </w:r>
          </w:p>
        </w:tc>
        <w:tc>
          <w:tcPr>
            <w:tcW w:w="2160" w:type="dxa"/>
          </w:tcPr>
          <w:p w:rsidR="00BD2738" w:rsidRDefault="00993FF2">
            <w:r>
              <w:t>0.7227</w:t>
            </w:r>
          </w:p>
        </w:tc>
      </w:tr>
      <w:tr w:rsidR="00BD2738">
        <w:tc>
          <w:tcPr>
            <w:tcW w:w="2160" w:type="dxa"/>
          </w:tcPr>
          <w:p w:rsidR="00BD2738" w:rsidRDefault="00993FF2">
            <w:r>
              <w:t>cce_0555</w:t>
            </w:r>
          </w:p>
        </w:tc>
        <w:tc>
          <w:tcPr>
            <w:tcW w:w="2160" w:type="dxa"/>
          </w:tcPr>
          <w:p w:rsidR="00BD2738" w:rsidRDefault="00993FF2">
            <w:r>
              <w:t>-6.3148</w:t>
            </w:r>
          </w:p>
        </w:tc>
        <w:tc>
          <w:tcPr>
            <w:tcW w:w="2160" w:type="dxa"/>
          </w:tcPr>
          <w:p w:rsidR="00BD2738" w:rsidRDefault="00993FF2">
            <w:r>
              <w:t>hypothetical protein</w:t>
            </w:r>
          </w:p>
        </w:tc>
        <w:tc>
          <w:tcPr>
            <w:tcW w:w="2160" w:type="dxa"/>
          </w:tcPr>
          <w:p w:rsidR="00BD2738" w:rsidRDefault="00993FF2">
            <w:r>
              <w:t>cce_0555</w:t>
            </w:r>
          </w:p>
        </w:tc>
        <w:tc>
          <w:tcPr>
            <w:tcW w:w="2160" w:type="dxa"/>
          </w:tcPr>
          <w:p w:rsidR="00BD2738" w:rsidRDefault="00993FF2">
            <w:r>
              <w:t>0.706</w:t>
            </w:r>
          </w:p>
        </w:tc>
      </w:tr>
      <w:tr w:rsidR="00BD2738">
        <w:tc>
          <w:tcPr>
            <w:tcW w:w="2160" w:type="dxa"/>
          </w:tcPr>
          <w:p w:rsidR="00BD2738" w:rsidRDefault="00993FF2">
            <w:r>
              <w:t>cce_0546</w:t>
            </w:r>
          </w:p>
        </w:tc>
        <w:tc>
          <w:tcPr>
            <w:tcW w:w="2160" w:type="dxa"/>
          </w:tcPr>
          <w:p w:rsidR="00BD2738" w:rsidRDefault="00993FF2">
            <w:r>
              <w:t>-6.3122</w:t>
            </w:r>
          </w:p>
        </w:tc>
        <w:tc>
          <w:tcPr>
            <w:tcW w:w="2160" w:type="dxa"/>
          </w:tcPr>
          <w:p w:rsidR="00BD2738" w:rsidRDefault="00993FF2">
            <w:r>
              <w:t>hypothetical protein</w:t>
            </w:r>
          </w:p>
        </w:tc>
        <w:tc>
          <w:tcPr>
            <w:tcW w:w="2160" w:type="dxa"/>
          </w:tcPr>
          <w:p w:rsidR="00BD2738" w:rsidRDefault="00993FF2">
            <w:r>
              <w:t>cce_0546</w:t>
            </w:r>
          </w:p>
        </w:tc>
        <w:tc>
          <w:tcPr>
            <w:tcW w:w="2160" w:type="dxa"/>
          </w:tcPr>
          <w:p w:rsidR="00BD2738" w:rsidRDefault="00993FF2">
            <w:r>
              <w:t>0.6754</w:t>
            </w:r>
          </w:p>
        </w:tc>
      </w:tr>
      <w:tr w:rsidR="00BD2738">
        <w:tc>
          <w:tcPr>
            <w:tcW w:w="2160" w:type="dxa"/>
          </w:tcPr>
          <w:p w:rsidR="00BD2738" w:rsidRDefault="00993FF2">
            <w:r>
              <w:t>cce_2746</w:t>
            </w:r>
          </w:p>
        </w:tc>
        <w:tc>
          <w:tcPr>
            <w:tcW w:w="2160" w:type="dxa"/>
          </w:tcPr>
          <w:p w:rsidR="00BD2738" w:rsidRDefault="00993FF2">
            <w:r>
              <w:t>-6.3098</w:t>
            </w:r>
          </w:p>
        </w:tc>
        <w:tc>
          <w:tcPr>
            <w:tcW w:w="2160" w:type="dxa"/>
          </w:tcPr>
          <w:p w:rsidR="00BD2738" w:rsidRDefault="00993FF2">
            <w:r>
              <w:t>putative DoxX family protein</w:t>
            </w:r>
          </w:p>
        </w:tc>
        <w:tc>
          <w:tcPr>
            <w:tcW w:w="2160" w:type="dxa"/>
          </w:tcPr>
          <w:p w:rsidR="00BD2738" w:rsidRDefault="00993FF2">
            <w:r>
              <w:t>cce_2746</w:t>
            </w:r>
          </w:p>
        </w:tc>
        <w:tc>
          <w:tcPr>
            <w:tcW w:w="2160" w:type="dxa"/>
          </w:tcPr>
          <w:p w:rsidR="00BD2738" w:rsidRDefault="00993FF2">
            <w:r>
              <w:t>0.0</w:t>
            </w:r>
          </w:p>
        </w:tc>
      </w:tr>
      <w:tr w:rsidR="00BD2738">
        <w:tc>
          <w:tcPr>
            <w:tcW w:w="2160" w:type="dxa"/>
          </w:tcPr>
          <w:p w:rsidR="00BD2738" w:rsidRDefault="00993FF2">
            <w:r>
              <w:t>cce_0570</w:t>
            </w:r>
          </w:p>
        </w:tc>
        <w:tc>
          <w:tcPr>
            <w:tcW w:w="2160" w:type="dxa"/>
          </w:tcPr>
          <w:p w:rsidR="00BD2738" w:rsidRDefault="00993FF2">
            <w:r>
              <w:t>-6.2617</w:t>
            </w:r>
          </w:p>
        </w:tc>
        <w:tc>
          <w:tcPr>
            <w:tcW w:w="2160" w:type="dxa"/>
          </w:tcPr>
          <w:p w:rsidR="00BD2738" w:rsidRDefault="00993FF2">
            <w:r>
              <w:t xml:space="preserve">Fe-S cluster biosynthesis, putative </w:t>
            </w:r>
            <w:r>
              <w:t>nitrogen fixation related protein</w:t>
            </w:r>
          </w:p>
        </w:tc>
        <w:tc>
          <w:tcPr>
            <w:tcW w:w="2160" w:type="dxa"/>
          </w:tcPr>
          <w:p w:rsidR="00BD2738" w:rsidRDefault="00993FF2">
            <w:r>
              <w:t>hesB</w:t>
            </w:r>
          </w:p>
        </w:tc>
        <w:tc>
          <w:tcPr>
            <w:tcW w:w="2160" w:type="dxa"/>
          </w:tcPr>
          <w:p w:rsidR="00BD2738" w:rsidRDefault="00993FF2">
            <w:r>
              <w:t>0.8129</w:t>
            </w:r>
          </w:p>
        </w:tc>
      </w:tr>
      <w:tr w:rsidR="00BD2738">
        <w:tc>
          <w:tcPr>
            <w:tcW w:w="2160" w:type="dxa"/>
          </w:tcPr>
          <w:p w:rsidR="00BD2738" w:rsidRDefault="00993FF2">
            <w:r>
              <w:t>cce_0562</w:t>
            </w:r>
          </w:p>
        </w:tc>
        <w:tc>
          <w:tcPr>
            <w:tcW w:w="2160" w:type="dxa"/>
          </w:tcPr>
          <w:p w:rsidR="00BD2738" w:rsidRDefault="00993FF2">
            <w:r>
              <w:t>-6.2612</w:t>
            </w:r>
          </w:p>
        </w:tc>
        <w:tc>
          <w:tcPr>
            <w:tcW w:w="2160" w:type="dxa"/>
          </w:tcPr>
          <w:p w:rsidR="00BD2738" w:rsidRDefault="00993FF2">
            <w:r>
              <w:t>hypothetical protein</w:t>
            </w:r>
          </w:p>
        </w:tc>
        <w:tc>
          <w:tcPr>
            <w:tcW w:w="2160" w:type="dxa"/>
          </w:tcPr>
          <w:p w:rsidR="00BD2738" w:rsidRDefault="00993FF2">
            <w:r>
              <w:t>cce_0562</w:t>
            </w:r>
          </w:p>
        </w:tc>
        <w:tc>
          <w:tcPr>
            <w:tcW w:w="2160" w:type="dxa"/>
          </w:tcPr>
          <w:p w:rsidR="00BD2738" w:rsidRDefault="00993FF2">
            <w:r>
              <w:t>0.7352</w:t>
            </w:r>
          </w:p>
        </w:tc>
      </w:tr>
    </w:tbl>
    <w:p w:rsidR="00BD2738" w:rsidRDefault="00993FF2">
      <w:pPr>
        <w:pStyle w:val="Heading2"/>
      </w:pPr>
      <w:bookmarkStart w:id="19" w:name="_Toc38640367"/>
      <w:r>
        <w:t>Part 2: Top 25 Positive Fold Changed Genes</w:t>
      </w:r>
      <w:bookmarkEnd w:id="19"/>
    </w:p>
    <w:tbl>
      <w:tblPr>
        <w:tblW w:w="0" w:type="auto"/>
        <w:tblLook w:val="04A0" w:firstRow="1" w:lastRow="0" w:firstColumn="1" w:lastColumn="0" w:noHBand="0" w:noVBand="1"/>
      </w:tblPr>
      <w:tblGrid>
        <w:gridCol w:w="1727"/>
        <w:gridCol w:w="1858"/>
        <w:gridCol w:w="3816"/>
        <w:gridCol w:w="1974"/>
        <w:gridCol w:w="1641"/>
      </w:tblGrid>
      <w:tr w:rsidR="00BD2738">
        <w:tc>
          <w:tcPr>
            <w:tcW w:w="2160" w:type="dxa"/>
          </w:tcPr>
          <w:p w:rsidR="00BD2738" w:rsidRDefault="00993FF2">
            <w:r>
              <w:rPr>
                <w:b/>
              </w:rPr>
              <w:t>orf</w:t>
            </w:r>
          </w:p>
        </w:tc>
        <w:tc>
          <w:tcPr>
            <w:tcW w:w="2160" w:type="dxa"/>
          </w:tcPr>
          <w:p w:rsidR="00BD2738" w:rsidRDefault="00993FF2">
            <w:r>
              <w:rPr>
                <w:b/>
              </w:rPr>
              <w:t>fold_change</w:t>
            </w:r>
          </w:p>
        </w:tc>
        <w:tc>
          <w:tcPr>
            <w:tcW w:w="2160" w:type="dxa"/>
          </w:tcPr>
          <w:p w:rsidR="00BD2738" w:rsidRDefault="00993FF2">
            <w:r>
              <w:rPr>
                <w:b/>
              </w:rPr>
              <w:t>function</w:t>
            </w:r>
          </w:p>
        </w:tc>
        <w:tc>
          <w:tcPr>
            <w:tcW w:w="2160" w:type="dxa"/>
          </w:tcPr>
          <w:p w:rsidR="00BD2738" w:rsidRDefault="00993FF2">
            <w:r>
              <w:rPr>
                <w:b/>
              </w:rPr>
              <w:t>CommonName</w:t>
            </w:r>
          </w:p>
        </w:tc>
        <w:tc>
          <w:tcPr>
            <w:tcW w:w="2160" w:type="dxa"/>
          </w:tcPr>
          <w:p w:rsidR="00BD2738" w:rsidRDefault="00993FF2">
            <w:r>
              <w:rPr>
                <w:b/>
              </w:rPr>
              <w:t>mi</w:t>
            </w:r>
          </w:p>
        </w:tc>
      </w:tr>
      <w:tr w:rsidR="00BD2738">
        <w:tc>
          <w:tcPr>
            <w:tcW w:w="2160" w:type="dxa"/>
          </w:tcPr>
          <w:p w:rsidR="00BD2738" w:rsidRDefault="00993FF2">
            <w:r>
              <w:t>cce_2071</w:t>
            </w:r>
          </w:p>
        </w:tc>
        <w:tc>
          <w:tcPr>
            <w:tcW w:w="2160" w:type="dxa"/>
          </w:tcPr>
          <w:p w:rsidR="00BD2738" w:rsidRDefault="00993FF2">
            <w:r>
              <w:t>7.5326</w:t>
            </w:r>
          </w:p>
        </w:tc>
        <w:tc>
          <w:tcPr>
            <w:tcW w:w="2160" w:type="dxa"/>
          </w:tcPr>
          <w:p w:rsidR="00BD2738" w:rsidRDefault="00993FF2">
            <w:r>
              <w:t>hypothetical protein</w:t>
            </w:r>
          </w:p>
        </w:tc>
        <w:tc>
          <w:tcPr>
            <w:tcW w:w="2160" w:type="dxa"/>
          </w:tcPr>
          <w:p w:rsidR="00BD2738" w:rsidRDefault="00993FF2">
            <w:r>
              <w:t>cce_2071</w:t>
            </w:r>
          </w:p>
        </w:tc>
        <w:tc>
          <w:tcPr>
            <w:tcW w:w="2160" w:type="dxa"/>
          </w:tcPr>
          <w:p w:rsidR="00BD2738" w:rsidRDefault="00993FF2">
            <w:r>
              <w:t>0.724</w:t>
            </w:r>
          </w:p>
        </w:tc>
      </w:tr>
      <w:tr w:rsidR="00BD2738">
        <w:tc>
          <w:tcPr>
            <w:tcW w:w="2160" w:type="dxa"/>
          </w:tcPr>
          <w:p w:rsidR="00BD2738" w:rsidRDefault="00993FF2">
            <w:r>
              <w:t>cce_2604</w:t>
            </w:r>
          </w:p>
        </w:tc>
        <w:tc>
          <w:tcPr>
            <w:tcW w:w="2160" w:type="dxa"/>
          </w:tcPr>
          <w:p w:rsidR="00BD2738" w:rsidRDefault="00993FF2">
            <w:r>
              <w:t>6.3192</w:t>
            </w:r>
          </w:p>
        </w:tc>
        <w:tc>
          <w:tcPr>
            <w:tcW w:w="2160" w:type="dxa"/>
          </w:tcPr>
          <w:p w:rsidR="00BD2738" w:rsidRDefault="00993FF2">
            <w:r>
              <w:t>hypothetical protein</w:t>
            </w:r>
          </w:p>
        </w:tc>
        <w:tc>
          <w:tcPr>
            <w:tcW w:w="2160" w:type="dxa"/>
          </w:tcPr>
          <w:p w:rsidR="00BD2738" w:rsidRDefault="00993FF2">
            <w:r>
              <w:t>cce_2604</w:t>
            </w:r>
          </w:p>
        </w:tc>
        <w:tc>
          <w:tcPr>
            <w:tcW w:w="2160" w:type="dxa"/>
          </w:tcPr>
          <w:p w:rsidR="00BD2738" w:rsidRDefault="00993FF2">
            <w:r>
              <w:t>0.228</w:t>
            </w:r>
          </w:p>
        </w:tc>
      </w:tr>
      <w:tr w:rsidR="00BD2738">
        <w:tc>
          <w:tcPr>
            <w:tcW w:w="2160" w:type="dxa"/>
          </w:tcPr>
          <w:p w:rsidR="00BD2738" w:rsidRDefault="00993FF2">
            <w:r>
              <w:t>cce_2603</w:t>
            </w:r>
          </w:p>
        </w:tc>
        <w:tc>
          <w:tcPr>
            <w:tcW w:w="2160" w:type="dxa"/>
          </w:tcPr>
          <w:p w:rsidR="00BD2738" w:rsidRDefault="00993FF2">
            <w:r>
              <w:t>5.9288</w:t>
            </w:r>
          </w:p>
        </w:tc>
        <w:tc>
          <w:tcPr>
            <w:tcW w:w="2160" w:type="dxa"/>
          </w:tcPr>
          <w:p w:rsidR="00BD2738" w:rsidRDefault="00993FF2">
            <w:r>
              <w:t>hypothetical protein</w:t>
            </w:r>
          </w:p>
        </w:tc>
        <w:tc>
          <w:tcPr>
            <w:tcW w:w="2160" w:type="dxa"/>
          </w:tcPr>
          <w:p w:rsidR="00BD2738" w:rsidRDefault="00993FF2">
            <w:r>
              <w:t>cce_2603</w:t>
            </w:r>
          </w:p>
        </w:tc>
        <w:tc>
          <w:tcPr>
            <w:tcW w:w="2160" w:type="dxa"/>
          </w:tcPr>
          <w:p w:rsidR="00BD2738" w:rsidRDefault="00993FF2">
            <w:r>
              <w:t>0.0</w:t>
            </w:r>
          </w:p>
        </w:tc>
      </w:tr>
      <w:tr w:rsidR="00BD2738">
        <w:tc>
          <w:tcPr>
            <w:tcW w:w="2160" w:type="dxa"/>
          </w:tcPr>
          <w:p w:rsidR="00BD2738" w:rsidRDefault="00993FF2">
            <w:r>
              <w:t>cce_1723</w:t>
            </w:r>
          </w:p>
        </w:tc>
        <w:tc>
          <w:tcPr>
            <w:tcW w:w="2160" w:type="dxa"/>
          </w:tcPr>
          <w:p w:rsidR="00BD2738" w:rsidRDefault="00993FF2">
            <w:r>
              <w:t>5.8078</w:t>
            </w:r>
          </w:p>
        </w:tc>
        <w:tc>
          <w:tcPr>
            <w:tcW w:w="2160" w:type="dxa"/>
          </w:tcPr>
          <w:p w:rsidR="00BD2738" w:rsidRDefault="00993FF2">
            <w:r>
              <w:t>unknown</w:t>
            </w:r>
          </w:p>
        </w:tc>
        <w:tc>
          <w:tcPr>
            <w:tcW w:w="2160" w:type="dxa"/>
          </w:tcPr>
          <w:p w:rsidR="00BD2738" w:rsidRDefault="00993FF2">
            <w:r>
              <w:t>cce_1723</w:t>
            </w:r>
          </w:p>
        </w:tc>
        <w:tc>
          <w:tcPr>
            <w:tcW w:w="2160" w:type="dxa"/>
          </w:tcPr>
          <w:p w:rsidR="00BD2738" w:rsidRDefault="00993FF2">
            <w:r>
              <w:t>0.0476</w:t>
            </w:r>
          </w:p>
        </w:tc>
      </w:tr>
      <w:tr w:rsidR="00BD2738">
        <w:tc>
          <w:tcPr>
            <w:tcW w:w="2160" w:type="dxa"/>
          </w:tcPr>
          <w:p w:rsidR="00BD2738" w:rsidRDefault="00993FF2">
            <w:r>
              <w:t>cce_2602</w:t>
            </w:r>
          </w:p>
        </w:tc>
        <w:tc>
          <w:tcPr>
            <w:tcW w:w="2160" w:type="dxa"/>
          </w:tcPr>
          <w:p w:rsidR="00BD2738" w:rsidRDefault="00993FF2">
            <w:r>
              <w:t>5.6856</w:t>
            </w:r>
          </w:p>
        </w:tc>
        <w:tc>
          <w:tcPr>
            <w:tcW w:w="2160" w:type="dxa"/>
          </w:tcPr>
          <w:p w:rsidR="00BD2738" w:rsidRDefault="00993FF2">
            <w:r>
              <w:t>hypothetical protein</w:t>
            </w:r>
          </w:p>
        </w:tc>
        <w:tc>
          <w:tcPr>
            <w:tcW w:w="2160" w:type="dxa"/>
          </w:tcPr>
          <w:p w:rsidR="00BD2738" w:rsidRDefault="00993FF2">
            <w:r>
              <w:t>cce_2602</w:t>
            </w:r>
          </w:p>
        </w:tc>
        <w:tc>
          <w:tcPr>
            <w:tcW w:w="2160" w:type="dxa"/>
          </w:tcPr>
          <w:p w:rsidR="00BD2738" w:rsidRDefault="00993FF2">
            <w:r>
              <w:t>0.0</w:t>
            </w:r>
          </w:p>
        </w:tc>
      </w:tr>
      <w:tr w:rsidR="00BD2738">
        <w:tc>
          <w:tcPr>
            <w:tcW w:w="2160" w:type="dxa"/>
          </w:tcPr>
          <w:p w:rsidR="00BD2738" w:rsidRDefault="00993FF2">
            <w:r>
              <w:t>cce_2072</w:t>
            </w:r>
          </w:p>
        </w:tc>
        <w:tc>
          <w:tcPr>
            <w:tcW w:w="2160" w:type="dxa"/>
          </w:tcPr>
          <w:p w:rsidR="00BD2738" w:rsidRDefault="00993FF2">
            <w:r>
              <w:t>5.6789</w:t>
            </w:r>
          </w:p>
        </w:tc>
        <w:tc>
          <w:tcPr>
            <w:tcW w:w="2160" w:type="dxa"/>
          </w:tcPr>
          <w:p w:rsidR="00BD2738" w:rsidRDefault="00993FF2">
            <w:r>
              <w:t>unknown</w:t>
            </w:r>
          </w:p>
        </w:tc>
        <w:tc>
          <w:tcPr>
            <w:tcW w:w="2160" w:type="dxa"/>
          </w:tcPr>
          <w:p w:rsidR="00BD2738" w:rsidRDefault="00993FF2">
            <w:r>
              <w:t>cce_2072</w:t>
            </w:r>
          </w:p>
        </w:tc>
        <w:tc>
          <w:tcPr>
            <w:tcW w:w="2160" w:type="dxa"/>
          </w:tcPr>
          <w:p w:rsidR="00BD2738" w:rsidRDefault="00993FF2">
            <w:r>
              <w:t>0.7115</w:t>
            </w:r>
          </w:p>
        </w:tc>
      </w:tr>
      <w:tr w:rsidR="00BD2738">
        <w:tc>
          <w:tcPr>
            <w:tcW w:w="2160" w:type="dxa"/>
          </w:tcPr>
          <w:p w:rsidR="00BD2738" w:rsidRDefault="00993FF2">
            <w:r>
              <w:t>cce_2070</w:t>
            </w:r>
          </w:p>
        </w:tc>
        <w:tc>
          <w:tcPr>
            <w:tcW w:w="2160" w:type="dxa"/>
          </w:tcPr>
          <w:p w:rsidR="00BD2738" w:rsidRDefault="00993FF2">
            <w:r>
              <w:t>5.6784</w:t>
            </w:r>
          </w:p>
        </w:tc>
        <w:tc>
          <w:tcPr>
            <w:tcW w:w="2160" w:type="dxa"/>
          </w:tcPr>
          <w:p w:rsidR="00BD2738" w:rsidRDefault="00993FF2">
            <w:r>
              <w:t>unknown</w:t>
            </w:r>
          </w:p>
        </w:tc>
        <w:tc>
          <w:tcPr>
            <w:tcW w:w="2160" w:type="dxa"/>
          </w:tcPr>
          <w:p w:rsidR="00BD2738" w:rsidRDefault="00993FF2">
            <w:r>
              <w:t>cce_2070</w:t>
            </w:r>
          </w:p>
        </w:tc>
        <w:tc>
          <w:tcPr>
            <w:tcW w:w="2160" w:type="dxa"/>
          </w:tcPr>
          <w:p w:rsidR="00BD2738" w:rsidRDefault="00993FF2">
            <w:r>
              <w:t>0.6865</w:t>
            </w:r>
          </w:p>
        </w:tc>
      </w:tr>
      <w:tr w:rsidR="00BD2738">
        <w:tc>
          <w:tcPr>
            <w:tcW w:w="2160" w:type="dxa"/>
          </w:tcPr>
          <w:p w:rsidR="00BD2738" w:rsidRDefault="00993FF2">
            <w:r>
              <w:t>cce_4139</w:t>
            </w:r>
          </w:p>
        </w:tc>
        <w:tc>
          <w:tcPr>
            <w:tcW w:w="2160" w:type="dxa"/>
          </w:tcPr>
          <w:p w:rsidR="00BD2738" w:rsidRDefault="00993FF2">
            <w:r>
              <w:t>5.3728</w:t>
            </w:r>
          </w:p>
        </w:tc>
        <w:tc>
          <w:tcPr>
            <w:tcW w:w="2160" w:type="dxa"/>
          </w:tcPr>
          <w:p w:rsidR="00BD2738" w:rsidRDefault="00993FF2">
            <w:r>
              <w:t>hypothetical protein</w:t>
            </w:r>
          </w:p>
        </w:tc>
        <w:tc>
          <w:tcPr>
            <w:tcW w:w="2160" w:type="dxa"/>
          </w:tcPr>
          <w:p w:rsidR="00BD2738" w:rsidRDefault="00993FF2">
            <w:r>
              <w:t>cce_4139</w:t>
            </w:r>
          </w:p>
        </w:tc>
        <w:tc>
          <w:tcPr>
            <w:tcW w:w="2160" w:type="dxa"/>
          </w:tcPr>
          <w:p w:rsidR="00BD2738" w:rsidRDefault="00993FF2">
            <w:r>
              <w:t>0.0934</w:t>
            </w:r>
          </w:p>
        </w:tc>
      </w:tr>
      <w:tr w:rsidR="00BD2738">
        <w:tc>
          <w:tcPr>
            <w:tcW w:w="2160" w:type="dxa"/>
          </w:tcPr>
          <w:p w:rsidR="00BD2738" w:rsidRDefault="00993FF2">
            <w:r>
              <w:t>cce_2195</w:t>
            </w:r>
          </w:p>
        </w:tc>
        <w:tc>
          <w:tcPr>
            <w:tcW w:w="2160" w:type="dxa"/>
          </w:tcPr>
          <w:p w:rsidR="00BD2738" w:rsidRDefault="00993FF2">
            <w:r>
              <w:t>5.34</w:t>
            </w:r>
          </w:p>
        </w:tc>
        <w:tc>
          <w:tcPr>
            <w:tcW w:w="2160" w:type="dxa"/>
          </w:tcPr>
          <w:p w:rsidR="00BD2738" w:rsidRDefault="00993FF2">
            <w:r>
              <w:t>hypothetical protein</w:t>
            </w:r>
          </w:p>
        </w:tc>
        <w:tc>
          <w:tcPr>
            <w:tcW w:w="2160" w:type="dxa"/>
          </w:tcPr>
          <w:p w:rsidR="00BD2738" w:rsidRDefault="00993FF2">
            <w:r>
              <w:t>cce_2195</w:t>
            </w:r>
          </w:p>
        </w:tc>
        <w:tc>
          <w:tcPr>
            <w:tcW w:w="2160" w:type="dxa"/>
          </w:tcPr>
          <w:p w:rsidR="00BD2738" w:rsidRDefault="00993FF2">
            <w:r>
              <w:t>0.053</w:t>
            </w:r>
          </w:p>
        </w:tc>
      </w:tr>
      <w:tr w:rsidR="00BD2738">
        <w:tc>
          <w:tcPr>
            <w:tcW w:w="2160" w:type="dxa"/>
          </w:tcPr>
          <w:p w:rsidR="00BD2738" w:rsidRDefault="00993FF2">
            <w:r>
              <w:lastRenderedPageBreak/>
              <w:t>cce_2193</w:t>
            </w:r>
          </w:p>
        </w:tc>
        <w:tc>
          <w:tcPr>
            <w:tcW w:w="2160" w:type="dxa"/>
          </w:tcPr>
          <w:p w:rsidR="00BD2738" w:rsidRDefault="00993FF2">
            <w:r>
              <w:t>5.2054</w:t>
            </w:r>
          </w:p>
        </w:tc>
        <w:tc>
          <w:tcPr>
            <w:tcW w:w="2160" w:type="dxa"/>
          </w:tcPr>
          <w:p w:rsidR="00BD2738" w:rsidRDefault="00993FF2">
            <w:r>
              <w:t>toxin secretion ABC transporter ATP-binding protein</w:t>
            </w:r>
          </w:p>
        </w:tc>
        <w:tc>
          <w:tcPr>
            <w:tcW w:w="2160" w:type="dxa"/>
          </w:tcPr>
          <w:p w:rsidR="00BD2738" w:rsidRDefault="00993FF2">
            <w:r>
              <w:t>hlyB1</w:t>
            </w:r>
          </w:p>
        </w:tc>
        <w:tc>
          <w:tcPr>
            <w:tcW w:w="2160" w:type="dxa"/>
          </w:tcPr>
          <w:p w:rsidR="00BD2738" w:rsidRDefault="00993FF2">
            <w:r>
              <w:t>0.0</w:t>
            </w:r>
          </w:p>
        </w:tc>
      </w:tr>
      <w:tr w:rsidR="00BD2738">
        <w:tc>
          <w:tcPr>
            <w:tcW w:w="2160" w:type="dxa"/>
          </w:tcPr>
          <w:p w:rsidR="00BD2738" w:rsidRDefault="00993FF2">
            <w:r>
              <w:t>cce_0593</w:t>
            </w:r>
          </w:p>
        </w:tc>
        <w:tc>
          <w:tcPr>
            <w:tcW w:w="2160" w:type="dxa"/>
          </w:tcPr>
          <w:p w:rsidR="00BD2738" w:rsidRDefault="00993FF2">
            <w:r>
              <w:t>5.1629</w:t>
            </w:r>
          </w:p>
        </w:tc>
        <w:tc>
          <w:tcPr>
            <w:tcW w:w="2160" w:type="dxa"/>
          </w:tcPr>
          <w:p w:rsidR="00BD2738" w:rsidRDefault="00993FF2">
            <w:r>
              <w:t>protease</w:t>
            </w:r>
          </w:p>
        </w:tc>
        <w:tc>
          <w:tcPr>
            <w:tcW w:w="2160" w:type="dxa"/>
          </w:tcPr>
          <w:p w:rsidR="00BD2738" w:rsidRDefault="00993FF2">
            <w:r>
              <w:t>cce_0593</w:t>
            </w:r>
          </w:p>
        </w:tc>
        <w:tc>
          <w:tcPr>
            <w:tcW w:w="2160" w:type="dxa"/>
          </w:tcPr>
          <w:p w:rsidR="00BD2738" w:rsidRDefault="00993FF2">
            <w:r>
              <w:t>0.2906</w:t>
            </w:r>
          </w:p>
        </w:tc>
      </w:tr>
      <w:tr w:rsidR="00BD2738">
        <w:tc>
          <w:tcPr>
            <w:tcW w:w="2160" w:type="dxa"/>
          </w:tcPr>
          <w:p w:rsidR="00BD2738" w:rsidRDefault="00993FF2">
            <w:r>
              <w:t>cce_2192</w:t>
            </w:r>
          </w:p>
        </w:tc>
        <w:tc>
          <w:tcPr>
            <w:tcW w:w="2160" w:type="dxa"/>
          </w:tcPr>
          <w:p w:rsidR="00BD2738" w:rsidRDefault="00993FF2">
            <w:r>
              <w:t>5.0589</w:t>
            </w:r>
          </w:p>
        </w:tc>
        <w:tc>
          <w:tcPr>
            <w:tcW w:w="2160" w:type="dxa"/>
          </w:tcPr>
          <w:p w:rsidR="00BD2738" w:rsidRDefault="00993FF2">
            <w:r>
              <w:t>putative HlyD-family secretion protein</w:t>
            </w:r>
          </w:p>
        </w:tc>
        <w:tc>
          <w:tcPr>
            <w:tcW w:w="2160" w:type="dxa"/>
          </w:tcPr>
          <w:p w:rsidR="00BD2738" w:rsidRDefault="00993FF2">
            <w:r>
              <w:t>cce_2192</w:t>
            </w:r>
          </w:p>
        </w:tc>
        <w:tc>
          <w:tcPr>
            <w:tcW w:w="2160" w:type="dxa"/>
          </w:tcPr>
          <w:p w:rsidR="00BD2738" w:rsidRDefault="00993FF2">
            <w:r>
              <w:t>0.0</w:t>
            </w:r>
          </w:p>
        </w:tc>
      </w:tr>
      <w:tr w:rsidR="00BD2738">
        <w:tc>
          <w:tcPr>
            <w:tcW w:w="2160" w:type="dxa"/>
          </w:tcPr>
          <w:p w:rsidR="00BD2738" w:rsidRDefault="00993FF2">
            <w:r>
              <w:t>cce_2194</w:t>
            </w:r>
          </w:p>
        </w:tc>
        <w:tc>
          <w:tcPr>
            <w:tcW w:w="2160" w:type="dxa"/>
          </w:tcPr>
          <w:p w:rsidR="00BD2738" w:rsidRDefault="00993FF2">
            <w:r>
              <w:t>5.0109</w:t>
            </w:r>
          </w:p>
        </w:tc>
        <w:tc>
          <w:tcPr>
            <w:tcW w:w="2160" w:type="dxa"/>
          </w:tcPr>
          <w:p w:rsidR="00BD2738" w:rsidRDefault="00993FF2">
            <w:r>
              <w:t>conserved hypothetical protein</w:t>
            </w:r>
          </w:p>
        </w:tc>
        <w:tc>
          <w:tcPr>
            <w:tcW w:w="2160" w:type="dxa"/>
          </w:tcPr>
          <w:p w:rsidR="00BD2738" w:rsidRDefault="00993FF2">
            <w:r>
              <w:t>cce_2194</w:t>
            </w:r>
          </w:p>
        </w:tc>
        <w:tc>
          <w:tcPr>
            <w:tcW w:w="2160" w:type="dxa"/>
          </w:tcPr>
          <w:p w:rsidR="00BD2738" w:rsidRDefault="00993FF2">
            <w:r>
              <w:t>0.0</w:t>
            </w:r>
          </w:p>
        </w:tc>
      </w:tr>
      <w:tr w:rsidR="00BD2738">
        <w:tc>
          <w:tcPr>
            <w:tcW w:w="2160" w:type="dxa"/>
          </w:tcPr>
          <w:p w:rsidR="00BD2738" w:rsidRDefault="00993FF2">
            <w:r>
              <w:t>cce_2181</w:t>
            </w:r>
          </w:p>
        </w:tc>
        <w:tc>
          <w:tcPr>
            <w:tcW w:w="2160" w:type="dxa"/>
          </w:tcPr>
          <w:p w:rsidR="00BD2738" w:rsidRDefault="00993FF2">
            <w:r>
              <w:t>4.8735</w:t>
            </w:r>
          </w:p>
        </w:tc>
        <w:tc>
          <w:tcPr>
            <w:tcW w:w="2160" w:type="dxa"/>
          </w:tcPr>
          <w:p w:rsidR="00BD2738" w:rsidRDefault="00993FF2">
            <w:r>
              <w:t>hypothetical protein</w:t>
            </w:r>
          </w:p>
        </w:tc>
        <w:tc>
          <w:tcPr>
            <w:tcW w:w="2160" w:type="dxa"/>
          </w:tcPr>
          <w:p w:rsidR="00BD2738" w:rsidRDefault="00993FF2">
            <w:r>
              <w:t>cce_2181</w:t>
            </w:r>
          </w:p>
        </w:tc>
        <w:tc>
          <w:tcPr>
            <w:tcW w:w="2160" w:type="dxa"/>
          </w:tcPr>
          <w:p w:rsidR="00BD2738" w:rsidRDefault="00993FF2">
            <w:r>
              <w:t>0.5066</w:t>
            </w:r>
          </w:p>
        </w:tc>
      </w:tr>
      <w:tr w:rsidR="00BD2738">
        <w:tc>
          <w:tcPr>
            <w:tcW w:w="2160" w:type="dxa"/>
          </w:tcPr>
          <w:p w:rsidR="00BD2738" w:rsidRDefault="00993FF2">
            <w:r>
              <w:t>cce_2175</w:t>
            </w:r>
          </w:p>
        </w:tc>
        <w:tc>
          <w:tcPr>
            <w:tcW w:w="2160" w:type="dxa"/>
          </w:tcPr>
          <w:p w:rsidR="00BD2738" w:rsidRDefault="00993FF2">
            <w:r>
              <w:t>4.8164</w:t>
            </w:r>
          </w:p>
        </w:tc>
        <w:tc>
          <w:tcPr>
            <w:tcW w:w="2160" w:type="dxa"/>
          </w:tcPr>
          <w:p w:rsidR="00BD2738" w:rsidRDefault="00993FF2">
            <w:r>
              <w:t>hypothetical protein</w:t>
            </w:r>
          </w:p>
        </w:tc>
        <w:tc>
          <w:tcPr>
            <w:tcW w:w="2160" w:type="dxa"/>
          </w:tcPr>
          <w:p w:rsidR="00BD2738" w:rsidRDefault="00993FF2">
            <w:r>
              <w:t>cce_2175</w:t>
            </w:r>
          </w:p>
        </w:tc>
        <w:tc>
          <w:tcPr>
            <w:tcW w:w="2160" w:type="dxa"/>
          </w:tcPr>
          <w:p w:rsidR="00BD2738" w:rsidRDefault="00993FF2">
            <w:r>
              <w:t>0.0</w:t>
            </w:r>
          </w:p>
        </w:tc>
      </w:tr>
      <w:tr w:rsidR="00BD2738">
        <w:tc>
          <w:tcPr>
            <w:tcW w:w="2160" w:type="dxa"/>
          </w:tcPr>
          <w:p w:rsidR="00BD2738" w:rsidRDefault="00993FF2">
            <w:r>
              <w:t>cce_1983</w:t>
            </w:r>
          </w:p>
        </w:tc>
        <w:tc>
          <w:tcPr>
            <w:tcW w:w="2160" w:type="dxa"/>
          </w:tcPr>
          <w:p w:rsidR="00BD2738" w:rsidRDefault="00993FF2">
            <w:r>
              <w:t>4.7422</w:t>
            </w:r>
          </w:p>
        </w:tc>
        <w:tc>
          <w:tcPr>
            <w:tcW w:w="2160" w:type="dxa"/>
          </w:tcPr>
          <w:p w:rsidR="00BD2738" w:rsidRDefault="00993FF2">
            <w:r>
              <w:t>probable phytochrome A, two-component sensor protein</w:t>
            </w:r>
          </w:p>
        </w:tc>
        <w:tc>
          <w:tcPr>
            <w:tcW w:w="2160" w:type="dxa"/>
          </w:tcPr>
          <w:p w:rsidR="00BD2738" w:rsidRDefault="00993FF2">
            <w:r>
              <w:t>aphA</w:t>
            </w:r>
          </w:p>
        </w:tc>
        <w:tc>
          <w:tcPr>
            <w:tcW w:w="2160" w:type="dxa"/>
          </w:tcPr>
          <w:p w:rsidR="00BD2738" w:rsidRDefault="00993FF2">
            <w:r>
              <w:t>0.1446</w:t>
            </w:r>
          </w:p>
        </w:tc>
      </w:tr>
      <w:tr w:rsidR="00BD2738">
        <w:tc>
          <w:tcPr>
            <w:tcW w:w="2160" w:type="dxa"/>
          </w:tcPr>
          <w:p w:rsidR="00BD2738" w:rsidRDefault="00993FF2">
            <w:r>
              <w:t>cce_2286</w:t>
            </w:r>
          </w:p>
        </w:tc>
        <w:tc>
          <w:tcPr>
            <w:tcW w:w="2160" w:type="dxa"/>
          </w:tcPr>
          <w:p w:rsidR="00BD2738" w:rsidRDefault="00993FF2">
            <w:r>
              <w:t>4.6331</w:t>
            </w:r>
          </w:p>
        </w:tc>
        <w:tc>
          <w:tcPr>
            <w:tcW w:w="2160" w:type="dxa"/>
          </w:tcPr>
          <w:p w:rsidR="00BD2738" w:rsidRDefault="00993FF2">
            <w:r>
              <w:t>hypothetical protein</w:t>
            </w:r>
          </w:p>
        </w:tc>
        <w:tc>
          <w:tcPr>
            <w:tcW w:w="2160" w:type="dxa"/>
          </w:tcPr>
          <w:p w:rsidR="00BD2738" w:rsidRDefault="00993FF2">
            <w:r>
              <w:t>cce_2286</w:t>
            </w:r>
          </w:p>
        </w:tc>
        <w:tc>
          <w:tcPr>
            <w:tcW w:w="2160" w:type="dxa"/>
          </w:tcPr>
          <w:p w:rsidR="00BD2738" w:rsidRDefault="00993FF2">
            <w:r>
              <w:t>0.0298</w:t>
            </w:r>
          </w:p>
        </w:tc>
      </w:tr>
      <w:tr w:rsidR="00BD2738">
        <w:tc>
          <w:tcPr>
            <w:tcW w:w="2160" w:type="dxa"/>
          </w:tcPr>
          <w:p w:rsidR="00BD2738" w:rsidRDefault="00993FF2">
            <w:r>
              <w:t>cce_2708</w:t>
            </w:r>
          </w:p>
        </w:tc>
        <w:tc>
          <w:tcPr>
            <w:tcW w:w="2160" w:type="dxa"/>
          </w:tcPr>
          <w:p w:rsidR="00BD2738" w:rsidRDefault="00993FF2">
            <w:r>
              <w:t>4.4573</w:t>
            </w:r>
          </w:p>
        </w:tc>
        <w:tc>
          <w:tcPr>
            <w:tcW w:w="2160" w:type="dxa"/>
          </w:tcPr>
          <w:p w:rsidR="00BD2738" w:rsidRDefault="00993FF2">
            <w:r>
              <w:t>rfrA family pentapeptide repeat</w:t>
            </w:r>
          </w:p>
        </w:tc>
        <w:tc>
          <w:tcPr>
            <w:tcW w:w="2160" w:type="dxa"/>
          </w:tcPr>
          <w:p w:rsidR="00BD2738" w:rsidRDefault="00993FF2">
            <w:r>
              <w:t>cce_2708</w:t>
            </w:r>
          </w:p>
        </w:tc>
        <w:tc>
          <w:tcPr>
            <w:tcW w:w="2160" w:type="dxa"/>
          </w:tcPr>
          <w:p w:rsidR="00BD2738" w:rsidRDefault="00993FF2">
            <w:r>
              <w:t>0.0736</w:t>
            </w:r>
          </w:p>
        </w:tc>
      </w:tr>
      <w:tr w:rsidR="00BD2738">
        <w:tc>
          <w:tcPr>
            <w:tcW w:w="2160" w:type="dxa"/>
          </w:tcPr>
          <w:p w:rsidR="00BD2738" w:rsidRDefault="00993FF2">
            <w:r>
              <w:t>cce_1465</w:t>
            </w:r>
          </w:p>
        </w:tc>
        <w:tc>
          <w:tcPr>
            <w:tcW w:w="2160" w:type="dxa"/>
          </w:tcPr>
          <w:p w:rsidR="00BD2738" w:rsidRDefault="00993FF2">
            <w:r>
              <w:t>4.4449</w:t>
            </w:r>
          </w:p>
        </w:tc>
        <w:tc>
          <w:tcPr>
            <w:tcW w:w="2160" w:type="dxa"/>
          </w:tcPr>
          <w:p w:rsidR="00BD2738" w:rsidRDefault="00993FF2">
            <w:r>
              <w:t>hypothetical protein</w:t>
            </w:r>
          </w:p>
        </w:tc>
        <w:tc>
          <w:tcPr>
            <w:tcW w:w="2160" w:type="dxa"/>
          </w:tcPr>
          <w:p w:rsidR="00BD2738" w:rsidRDefault="00993FF2">
            <w:r>
              <w:t>cce_1465</w:t>
            </w:r>
          </w:p>
        </w:tc>
        <w:tc>
          <w:tcPr>
            <w:tcW w:w="2160" w:type="dxa"/>
          </w:tcPr>
          <w:p w:rsidR="00BD2738" w:rsidRDefault="00993FF2">
            <w:r>
              <w:t>0.4203</w:t>
            </w:r>
          </w:p>
        </w:tc>
      </w:tr>
      <w:tr w:rsidR="00BD2738">
        <w:tc>
          <w:tcPr>
            <w:tcW w:w="2160" w:type="dxa"/>
          </w:tcPr>
          <w:p w:rsidR="00BD2738" w:rsidRDefault="00993FF2">
            <w:r>
              <w:t>cce_2073</w:t>
            </w:r>
          </w:p>
        </w:tc>
        <w:tc>
          <w:tcPr>
            <w:tcW w:w="2160" w:type="dxa"/>
          </w:tcPr>
          <w:p w:rsidR="00BD2738" w:rsidRDefault="00993FF2">
            <w:r>
              <w:t>4.3369</w:t>
            </w:r>
          </w:p>
        </w:tc>
        <w:tc>
          <w:tcPr>
            <w:tcW w:w="2160" w:type="dxa"/>
          </w:tcPr>
          <w:p w:rsidR="00BD2738" w:rsidRDefault="00993FF2">
            <w:r>
              <w:t>unknown</w:t>
            </w:r>
          </w:p>
        </w:tc>
        <w:tc>
          <w:tcPr>
            <w:tcW w:w="2160" w:type="dxa"/>
          </w:tcPr>
          <w:p w:rsidR="00BD2738" w:rsidRDefault="00993FF2">
            <w:r>
              <w:t>cce_2073</w:t>
            </w:r>
          </w:p>
        </w:tc>
        <w:tc>
          <w:tcPr>
            <w:tcW w:w="2160" w:type="dxa"/>
          </w:tcPr>
          <w:p w:rsidR="00BD2738" w:rsidRDefault="00993FF2">
            <w:r>
              <w:t>0.3141</w:t>
            </w:r>
          </w:p>
        </w:tc>
      </w:tr>
      <w:tr w:rsidR="00BD2738">
        <w:tc>
          <w:tcPr>
            <w:tcW w:w="2160" w:type="dxa"/>
          </w:tcPr>
          <w:p w:rsidR="00BD2738" w:rsidRDefault="00993FF2">
            <w:r>
              <w:t>cce_4821</w:t>
            </w:r>
          </w:p>
        </w:tc>
        <w:tc>
          <w:tcPr>
            <w:tcW w:w="2160" w:type="dxa"/>
          </w:tcPr>
          <w:p w:rsidR="00BD2738" w:rsidRDefault="00993FF2">
            <w:r>
              <w:t>4.3333</w:t>
            </w:r>
          </w:p>
        </w:tc>
        <w:tc>
          <w:tcPr>
            <w:tcW w:w="2160" w:type="dxa"/>
          </w:tcPr>
          <w:p w:rsidR="00BD2738" w:rsidRDefault="00993FF2">
            <w:r>
              <w:t>5-methyltetrahydropteroyltriglutamate--homocysteine S-methyltransferase</w:t>
            </w:r>
          </w:p>
        </w:tc>
        <w:tc>
          <w:tcPr>
            <w:tcW w:w="2160" w:type="dxa"/>
          </w:tcPr>
          <w:p w:rsidR="00BD2738" w:rsidRDefault="00993FF2">
            <w:r>
              <w:t>metE</w:t>
            </w:r>
          </w:p>
        </w:tc>
        <w:tc>
          <w:tcPr>
            <w:tcW w:w="2160" w:type="dxa"/>
          </w:tcPr>
          <w:p w:rsidR="00BD2738" w:rsidRDefault="00993FF2">
            <w:r>
              <w:t>0.2487</w:t>
            </w:r>
          </w:p>
        </w:tc>
      </w:tr>
      <w:tr w:rsidR="00BD2738">
        <w:tc>
          <w:tcPr>
            <w:tcW w:w="2160" w:type="dxa"/>
          </w:tcPr>
          <w:p w:rsidR="00BD2738" w:rsidRDefault="00993FF2">
            <w:r>
              <w:t>cce_2303</w:t>
            </w:r>
          </w:p>
        </w:tc>
        <w:tc>
          <w:tcPr>
            <w:tcW w:w="2160" w:type="dxa"/>
          </w:tcPr>
          <w:p w:rsidR="00BD2738" w:rsidRDefault="00993FF2">
            <w:r>
              <w:t>4.1927</w:t>
            </w:r>
          </w:p>
        </w:tc>
        <w:tc>
          <w:tcPr>
            <w:tcW w:w="2160" w:type="dxa"/>
          </w:tcPr>
          <w:p w:rsidR="00BD2738" w:rsidRDefault="00993FF2">
            <w:r>
              <w:t>hypothetical protein</w:t>
            </w:r>
          </w:p>
        </w:tc>
        <w:tc>
          <w:tcPr>
            <w:tcW w:w="2160" w:type="dxa"/>
          </w:tcPr>
          <w:p w:rsidR="00BD2738" w:rsidRDefault="00993FF2">
            <w:r>
              <w:t>cce_2303</w:t>
            </w:r>
          </w:p>
        </w:tc>
        <w:tc>
          <w:tcPr>
            <w:tcW w:w="2160" w:type="dxa"/>
          </w:tcPr>
          <w:p w:rsidR="00BD2738" w:rsidRDefault="00993FF2">
            <w:r>
              <w:t>0.5907</w:t>
            </w:r>
          </w:p>
        </w:tc>
      </w:tr>
      <w:tr w:rsidR="00BD2738">
        <w:tc>
          <w:tcPr>
            <w:tcW w:w="2160" w:type="dxa"/>
          </w:tcPr>
          <w:p w:rsidR="00BD2738" w:rsidRDefault="00993FF2">
            <w:r>
              <w:t>cce_0433</w:t>
            </w:r>
          </w:p>
        </w:tc>
        <w:tc>
          <w:tcPr>
            <w:tcW w:w="2160" w:type="dxa"/>
          </w:tcPr>
          <w:p w:rsidR="00BD2738" w:rsidRDefault="00993FF2">
            <w:r>
              <w:t>4.1175</w:t>
            </w:r>
          </w:p>
        </w:tc>
        <w:tc>
          <w:tcPr>
            <w:tcW w:w="2160" w:type="dxa"/>
          </w:tcPr>
          <w:p w:rsidR="00BD2738" w:rsidRDefault="00993FF2">
            <w:r>
              <w:t>conserved hypothetical protein</w:t>
            </w:r>
          </w:p>
        </w:tc>
        <w:tc>
          <w:tcPr>
            <w:tcW w:w="2160" w:type="dxa"/>
          </w:tcPr>
          <w:p w:rsidR="00BD2738" w:rsidRDefault="00993FF2">
            <w:r>
              <w:t>cce_0433</w:t>
            </w:r>
          </w:p>
        </w:tc>
        <w:tc>
          <w:tcPr>
            <w:tcW w:w="2160" w:type="dxa"/>
          </w:tcPr>
          <w:p w:rsidR="00BD2738" w:rsidRDefault="00993FF2">
            <w:r>
              <w:t>0.0</w:t>
            </w:r>
          </w:p>
        </w:tc>
      </w:tr>
      <w:tr w:rsidR="00BD2738">
        <w:tc>
          <w:tcPr>
            <w:tcW w:w="2160" w:type="dxa"/>
          </w:tcPr>
          <w:p w:rsidR="00BD2738" w:rsidRDefault="00993FF2">
            <w:r>
              <w:t>cce_0032</w:t>
            </w:r>
          </w:p>
        </w:tc>
        <w:tc>
          <w:tcPr>
            <w:tcW w:w="2160" w:type="dxa"/>
          </w:tcPr>
          <w:p w:rsidR="00BD2738" w:rsidRDefault="00993FF2">
            <w:r>
              <w:t>4.0114</w:t>
            </w:r>
          </w:p>
        </w:tc>
        <w:tc>
          <w:tcPr>
            <w:tcW w:w="2160" w:type="dxa"/>
          </w:tcPr>
          <w:p w:rsidR="00BD2738" w:rsidRDefault="00993FF2">
            <w:r>
              <w:t>ferrous iron transport protein B</w:t>
            </w:r>
          </w:p>
        </w:tc>
        <w:tc>
          <w:tcPr>
            <w:tcW w:w="2160" w:type="dxa"/>
          </w:tcPr>
          <w:p w:rsidR="00BD2738" w:rsidRDefault="00993FF2">
            <w:r>
              <w:t>feoB1</w:t>
            </w:r>
          </w:p>
        </w:tc>
        <w:tc>
          <w:tcPr>
            <w:tcW w:w="2160" w:type="dxa"/>
          </w:tcPr>
          <w:p w:rsidR="00BD2738" w:rsidRDefault="00993FF2">
            <w:r>
              <w:t>0.3555</w:t>
            </w:r>
          </w:p>
        </w:tc>
      </w:tr>
      <w:tr w:rsidR="00BD2738">
        <w:tc>
          <w:tcPr>
            <w:tcW w:w="2160" w:type="dxa"/>
          </w:tcPr>
          <w:p w:rsidR="00BD2738" w:rsidRDefault="00993FF2">
            <w:r>
              <w:t>cce_1459</w:t>
            </w:r>
          </w:p>
        </w:tc>
        <w:tc>
          <w:tcPr>
            <w:tcW w:w="2160" w:type="dxa"/>
          </w:tcPr>
          <w:p w:rsidR="00BD2738" w:rsidRDefault="00993FF2">
            <w:r>
              <w:t>3.9962</w:t>
            </w:r>
          </w:p>
        </w:tc>
        <w:tc>
          <w:tcPr>
            <w:tcW w:w="2160" w:type="dxa"/>
          </w:tcPr>
          <w:p w:rsidR="00BD2738" w:rsidRDefault="00993FF2">
            <w:r>
              <w:t>unknown</w:t>
            </w:r>
          </w:p>
        </w:tc>
        <w:tc>
          <w:tcPr>
            <w:tcW w:w="2160" w:type="dxa"/>
          </w:tcPr>
          <w:p w:rsidR="00BD2738" w:rsidRDefault="00993FF2">
            <w:r>
              <w:t>cce_1459</w:t>
            </w:r>
          </w:p>
        </w:tc>
        <w:tc>
          <w:tcPr>
            <w:tcW w:w="2160" w:type="dxa"/>
          </w:tcPr>
          <w:p w:rsidR="00BD2738" w:rsidRDefault="00993FF2">
            <w:r>
              <w:t>0.287</w:t>
            </w:r>
          </w:p>
        </w:tc>
      </w:tr>
    </w:tbl>
    <w:p w:rsidR="00BD2738" w:rsidRDefault="00993FF2">
      <w:pPr>
        <w:pStyle w:val="Heading2"/>
      </w:pPr>
      <w:bookmarkStart w:id="20" w:name="_Toc38640368"/>
      <w:r>
        <w:t>Part 3: Sigma Factors repressed and induced</w:t>
      </w:r>
      <w:bookmarkEnd w:id="20"/>
    </w:p>
    <w:p w:rsidR="00BD2738" w:rsidRDefault="00993FF2">
      <w:pPr>
        <w:pStyle w:val="Heading3"/>
      </w:pPr>
      <w:bookmarkStart w:id="21" w:name="_Toc38640369"/>
      <w:r>
        <w:t>Repressed</w:t>
      </w:r>
      <w:bookmarkEnd w:id="21"/>
    </w:p>
    <w:tbl>
      <w:tblPr>
        <w:tblW w:w="0" w:type="auto"/>
        <w:tblLook w:val="04A0" w:firstRow="1" w:lastRow="0" w:firstColumn="1" w:lastColumn="0" w:noHBand="0" w:noVBand="1"/>
      </w:tblPr>
      <w:tblGrid>
        <w:gridCol w:w="2160"/>
        <w:gridCol w:w="2160"/>
        <w:gridCol w:w="2160"/>
        <w:gridCol w:w="2160"/>
        <w:gridCol w:w="2160"/>
      </w:tblGrid>
      <w:tr w:rsidR="00BD2738">
        <w:tc>
          <w:tcPr>
            <w:tcW w:w="2160" w:type="dxa"/>
          </w:tcPr>
          <w:p w:rsidR="00BD2738" w:rsidRDefault="00993FF2">
            <w:r>
              <w:rPr>
                <w:b/>
              </w:rPr>
              <w:t>orf</w:t>
            </w:r>
          </w:p>
        </w:tc>
        <w:tc>
          <w:tcPr>
            <w:tcW w:w="2160" w:type="dxa"/>
          </w:tcPr>
          <w:p w:rsidR="00BD2738" w:rsidRDefault="00993FF2">
            <w:r>
              <w:rPr>
                <w:b/>
              </w:rPr>
              <w:t>fold_change</w:t>
            </w:r>
          </w:p>
        </w:tc>
        <w:tc>
          <w:tcPr>
            <w:tcW w:w="2160" w:type="dxa"/>
          </w:tcPr>
          <w:p w:rsidR="00BD2738" w:rsidRDefault="00993FF2">
            <w:r>
              <w:rPr>
                <w:b/>
              </w:rPr>
              <w:t>function</w:t>
            </w:r>
          </w:p>
        </w:tc>
        <w:tc>
          <w:tcPr>
            <w:tcW w:w="2160" w:type="dxa"/>
          </w:tcPr>
          <w:p w:rsidR="00BD2738" w:rsidRDefault="00993FF2">
            <w:r>
              <w:rPr>
                <w:b/>
              </w:rPr>
              <w:t>CommonName</w:t>
            </w:r>
          </w:p>
        </w:tc>
        <w:tc>
          <w:tcPr>
            <w:tcW w:w="2160" w:type="dxa"/>
          </w:tcPr>
          <w:p w:rsidR="00BD2738" w:rsidRDefault="00993FF2">
            <w:r>
              <w:rPr>
                <w:b/>
              </w:rPr>
              <w:t>mi</w:t>
            </w:r>
          </w:p>
        </w:tc>
      </w:tr>
      <w:tr w:rsidR="00BD2738">
        <w:tc>
          <w:tcPr>
            <w:tcW w:w="2160" w:type="dxa"/>
          </w:tcPr>
          <w:p w:rsidR="00BD2738" w:rsidRDefault="00993FF2">
            <w:r>
              <w:t>cce_2566</w:t>
            </w:r>
          </w:p>
        </w:tc>
        <w:tc>
          <w:tcPr>
            <w:tcW w:w="2160" w:type="dxa"/>
          </w:tcPr>
          <w:p w:rsidR="00BD2738" w:rsidRDefault="00993FF2">
            <w:r>
              <w:t>-3.5354</w:t>
            </w:r>
          </w:p>
        </w:tc>
        <w:tc>
          <w:tcPr>
            <w:tcW w:w="2160" w:type="dxa"/>
          </w:tcPr>
          <w:p w:rsidR="00BD2738" w:rsidRDefault="00993FF2">
            <w:r>
              <w:t xml:space="preserve">group 3 sigma-70 RNA polymerase sigma </w:t>
            </w:r>
            <w:r>
              <w:t>factor F</w:t>
            </w:r>
          </w:p>
        </w:tc>
        <w:tc>
          <w:tcPr>
            <w:tcW w:w="2160" w:type="dxa"/>
          </w:tcPr>
          <w:p w:rsidR="00BD2738" w:rsidRDefault="00993FF2">
            <w:r>
              <w:t>sigF</w:t>
            </w:r>
          </w:p>
        </w:tc>
        <w:tc>
          <w:tcPr>
            <w:tcW w:w="2160" w:type="dxa"/>
          </w:tcPr>
          <w:p w:rsidR="00BD2738" w:rsidRDefault="00993FF2">
            <w:r>
              <w:t>0.1957</w:t>
            </w:r>
          </w:p>
        </w:tc>
      </w:tr>
      <w:tr w:rsidR="00BD2738">
        <w:tc>
          <w:tcPr>
            <w:tcW w:w="2160" w:type="dxa"/>
          </w:tcPr>
          <w:p w:rsidR="00BD2738" w:rsidRDefault="00993FF2">
            <w:r>
              <w:t>cce_3586</w:t>
            </w:r>
          </w:p>
        </w:tc>
        <w:tc>
          <w:tcPr>
            <w:tcW w:w="2160" w:type="dxa"/>
          </w:tcPr>
          <w:p w:rsidR="00BD2738" w:rsidRDefault="00993FF2">
            <w:r>
              <w:t>-2.6872</w:t>
            </w:r>
          </w:p>
        </w:tc>
        <w:tc>
          <w:tcPr>
            <w:tcW w:w="2160" w:type="dxa"/>
          </w:tcPr>
          <w:p w:rsidR="00BD2738" w:rsidRDefault="00993FF2">
            <w:r>
              <w:t>group 3 sigma-70 RNA polymerase sigma factor J</w:t>
            </w:r>
          </w:p>
        </w:tc>
        <w:tc>
          <w:tcPr>
            <w:tcW w:w="2160" w:type="dxa"/>
          </w:tcPr>
          <w:p w:rsidR="00BD2738" w:rsidRDefault="00993FF2">
            <w:r>
              <w:t>sigJ</w:t>
            </w:r>
          </w:p>
        </w:tc>
        <w:tc>
          <w:tcPr>
            <w:tcW w:w="2160" w:type="dxa"/>
          </w:tcPr>
          <w:p w:rsidR="00BD2738" w:rsidRDefault="00993FF2">
            <w:r>
              <w:t>0.0929</w:t>
            </w:r>
          </w:p>
        </w:tc>
      </w:tr>
      <w:tr w:rsidR="00BD2738">
        <w:tc>
          <w:tcPr>
            <w:tcW w:w="2160" w:type="dxa"/>
          </w:tcPr>
          <w:p w:rsidR="00BD2738" w:rsidRDefault="00993FF2">
            <w:r>
              <w:t>cce_0644</w:t>
            </w:r>
          </w:p>
        </w:tc>
        <w:tc>
          <w:tcPr>
            <w:tcW w:w="2160" w:type="dxa"/>
          </w:tcPr>
          <w:p w:rsidR="00BD2738" w:rsidRDefault="00993FF2">
            <w:r>
              <w:t>-2.0539</w:t>
            </w:r>
          </w:p>
        </w:tc>
        <w:tc>
          <w:tcPr>
            <w:tcW w:w="2160" w:type="dxa"/>
          </w:tcPr>
          <w:p w:rsidR="00BD2738" w:rsidRDefault="00993FF2">
            <w:r>
              <w:t>group 2 sigma-70 RNA polymerase sigma factor B</w:t>
            </w:r>
          </w:p>
        </w:tc>
        <w:tc>
          <w:tcPr>
            <w:tcW w:w="2160" w:type="dxa"/>
          </w:tcPr>
          <w:p w:rsidR="00BD2738" w:rsidRDefault="00993FF2">
            <w:r>
              <w:t>sigB</w:t>
            </w:r>
          </w:p>
        </w:tc>
        <w:tc>
          <w:tcPr>
            <w:tcW w:w="2160" w:type="dxa"/>
          </w:tcPr>
          <w:p w:rsidR="00BD2738" w:rsidRDefault="00993FF2">
            <w:r>
              <w:t>0.5629</w:t>
            </w:r>
          </w:p>
        </w:tc>
      </w:tr>
      <w:tr w:rsidR="00BD2738">
        <w:tc>
          <w:tcPr>
            <w:tcW w:w="2160" w:type="dxa"/>
          </w:tcPr>
          <w:p w:rsidR="00BD2738" w:rsidRDefault="00993FF2">
            <w:r>
              <w:lastRenderedPageBreak/>
              <w:t>cce_2337</w:t>
            </w:r>
          </w:p>
        </w:tc>
        <w:tc>
          <w:tcPr>
            <w:tcW w:w="2160" w:type="dxa"/>
          </w:tcPr>
          <w:p w:rsidR="00BD2738" w:rsidRDefault="00993FF2">
            <w:r>
              <w:t>-1.8037</w:t>
            </w:r>
          </w:p>
        </w:tc>
        <w:tc>
          <w:tcPr>
            <w:tcW w:w="2160" w:type="dxa"/>
          </w:tcPr>
          <w:p w:rsidR="00BD2738" w:rsidRDefault="00993FF2">
            <w:r>
              <w:t>group 2 sigma-70 RNA polymerase sigma factor</w:t>
            </w:r>
          </w:p>
        </w:tc>
        <w:tc>
          <w:tcPr>
            <w:tcW w:w="2160" w:type="dxa"/>
          </w:tcPr>
          <w:p w:rsidR="00BD2738" w:rsidRDefault="00993FF2">
            <w:r>
              <w:t>cce_2337</w:t>
            </w:r>
          </w:p>
        </w:tc>
        <w:tc>
          <w:tcPr>
            <w:tcW w:w="2160" w:type="dxa"/>
          </w:tcPr>
          <w:p w:rsidR="00BD2738" w:rsidRDefault="00993FF2">
            <w:r>
              <w:t>0.0</w:t>
            </w:r>
          </w:p>
        </w:tc>
      </w:tr>
      <w:tr w:rsidR="00BD2738">
        <w:tc>
          <w:tcPr>
            <w:tcW w:w="2160" w:type="dxa"/>
          </w:tcPr>
          <w:p w:rsidR="00BD2738" w:rsidRDefault="00993FF2">
            <w:r>
              <w:t>cce_2424</w:t>
            </w:r>
          </w:p>
        </w:tc>
        <w:tc>
          <w:tcPr>
            <w:tcW w:w="2160" w:type="dxa"/>
          </w:tcPr>
          <w:p w:rsidR="00BD2738" w:rsidRDefault="00993FF2">
            <w:r>
              <w:t>-1.5559</w:t>
            </w:r>
          </w:p>
        </w:tc>
        <w:tc>
          <w:tcPr>
            <w:tcW w:w="2160" w:type="dxa"/>
          </w:tcPr>
          <w:p w:rsidR="00BD2738" w:rsidRDefault="00993FF2">
            <w:r>
              <w:t>group 4 sigma-70 RNA polymerase sigma factor H</w:t>
            </w:r>
          </w:p>
        </w:tc>
        <w:tc>
          <w:tcPr>
            <w:tcW w:w="2160" w:type="dxa"/>
          </w:tcPr>
          <w:p w:rsidR="00BD2738" w:rsidRDefault="00993FF2">
            <w:r>
              <w:t>sigH</w:t>
            </w:r>
          </w:p>
        </w:tc>
        <w:tc>
          <w:tcPr>
            <w:tcW w:w="2160" w:type="dxa"/>
          </w:tcPr>
          <w:p w:rsidR="00BD2738" w:rsidRDefault="00993FF2">
            <w:r>
              <w:t>0.1829</w:t>
            </w:r>
          </w:p>
        </w:tc>
      </w:tr>
      <w:tr w:rsidR="00BD2738">
        <w:tc>
          <w:tcPr>
            <w:tcW w:w="2160" w:type="dxa"/>
          </w:tcPr>
          <w:p w:rsidR="00BD2738" w:rsidRDefault="00993FF2">
            <w:r>
              <w:t>cce_0875</w:t>
            </w:r>
          </w:p>
        </w:tc>
        <w:tc>
          <w:tcPr>
            <w:tcW w:w="2160" w:type="dxa"/>
          </w:tcPr>
          <w:p w:rsidR="00BD2738" w:rsidRDefault="00993FF2">
            <w:r>
              <w:t>-1.0122</w:t>
            </w:r>
          </w:p>
        </w:tc>
        <w:tc>
          <w:tcPr>
            <w:tcW w:w="2160" w:type="dxa"/>
          </w:tcPr>
          <w:p w:rsidR="00BD2738" w:rsidRDefault="00993FF2">
            <w:r>
              <w:t>group 1 sigma-70 RNA polymerase sigma factor A</w:t>
            </w:r>
          </w:p>
        </w:tc>
        <w:tc>
          <w:tcPr>
            <w:tcW w:w="2160" w:type="dxa"/>
          </w:tcPr>
          <w:p w:rsidR="00BD2738" w:rsidRDefault="00993FF2">
            <w:r>
              <w:t>sigA</w:t>
            </w:r>
          </w:p>
        </w:tc>
        <w:tc>
          <w:tcPr>
            <w:tcW w:w="2160" w:type="dxa"/>
          </w:tcPr>
          <w:p w:rsidR="00BD2738" w:rsidRDefault="00993FF2">
            <w:r>
              <w:t>0.0274</w:t>
            </w:r>
          </w:p>
        </w:tc>
      </w:tr>
    </w:tbl>
    <w:p w:rsidR="00BD2738" w:rsidRDefault="00993FF2">
      <w:pPr>
        <w:pStyle w:val="Heading3"/>
      </w:pPr>
      <w:bookmarkStart w:id="22" w:name="_Toc38640370"/>
      <w:r>
        <w:t>Induced</w:t>
      </w:r>
      <w:bookmarkEnd w:id="22"/>
    </w:p>
    <w:tbl>
      <w:tblPr>
        <w:tblW w:w="0" w:type="auto"/>
        <w:tblLook w:val="04A0" w:firstRow="1" w:lastRow="0" w:firstColumn="1" w:lastColumn="0" w:noHBand="0" w:noVBand="1"/>
      </w:tblPr>
      <w:tblGrid>
        <w:gridCol w:w="2160"/>
        <w:gridCol w:w="2160"/>
        <w:gridCol w:w="2160"/>
        <w:gridCol w:w="2160"/>
        <w:gridCol w:w="2160"/>
      </w:tblGrid>
      <w:tr w:rsidR="00BD2738">
        <w:tc>
          <w:tcPr>
            <w:tcW w:w="2160" w:type="dxa"/>
          </w:tcPr>
          <w:p w:rsidR="00BD2738" w:rsidRDefault="00993FF2">
            <w:r>
              <w:rPr>
                <w:b/>
              </w:rPr>
              <w:t>orf</w:t>
            </w:r>
          </w:p>
        </w:tc>
        <w:tc>
          <w:tcPr>
            <w:tcW w:w="2160" w:type="dxa"/>
          </w:tcPr>
          <w:p w:rsidR="00BD2738" w:rsidRDefault="00993FF2">
            <w:r>
              <w:rPr>
                <w:b/>
              </w:rPr>
              <w:t>fold_change</w:t>
            </w:r>
          </w:p>
        </w:tc>
        <w:tc>
          <w:tcPr>
            <w:tcW w:w="2160" w:type="dxa"/>
          </w:tcPr>
          <w:p w:rsidR="00BD2738" w:rsidRDefault="00993FF2">
            <w:r>
              <w:rPr>
                <w:b/>
              </w:rPr>
              <w:t>function</w:t>
            </w:r>
          </w:p>
        </w:tc>
        <w:tc>
          <w:tcPr>
            <w:tcW w:w="2160" w:type="dxa"/>
          </w:tcPr>
          <w:p w:rsidR="00BD2738" w:rsidRDefault="00993FF2">
            <w:r>
              <w:rPr>
                <w:b/>
              </w:rPr>
              <w:t>CommonName</w:t>
            </w:r>
          </w:p>
        </w:tc>
        <w:tc>
          <w:tcPr>
            <w:tcW w:w="2160" w:type="dxa"/>
          </w:tcPr>
          <w:p w:rsidR="00BD2738" w:rsidRDefault="00993FF2">
            <w:r>
              <w:rPr>
                <w:b/>
              </w:rPr>
              <w:t>mi</w:t>
            </w:r>
          </w:p>
        </w:tc>
      </w:tr>
      <w:tr w:rsidR="00BD2738">
        <w:tc>
          <w:tcPr>
            <w:tcW w:w="2160" w:type="dxa"/>
          </w:tcPr>
          <w:p w:rsidR="00BD2738" w:rsidRDefault="00993FF2">
            <w:r>
              <w:t>cce_0601</w:t>
            </w:r>
          </w:p>
        </w:tc>
        <w:tc>
          <w:tcPr>
            <w:tcW w:w="2160" w:type="dxa"/>
          </w:tcPr>
          <w:p w:rsidR="00BD2738" w:rsidRDefault="00993FF2">
            <w:r>
              <w:t>1.4451</w:t>
            </w:r>
          </w:p>
        </w:tc>
        <w:tc>
          <w:tcPr>
            <w:tcW w:w="2160" w:type="dxa"/>
          </w:tcPr>
          <w:p w:rsidR="00BD2738" w:rsidRDefault="00993FF2">
            <w:r>
              <w:t xml:space="preserve">group 2 sigma-70 RNA </w:t>
            </w:r>
            <w:r>
              <w:t>polymerase sigma factor E</w:t>
            </w:r>
          </w:p>
        </w:tc>
        <w:tc>
          <w:tcPr>
            <w:tcW w:w="2160" w:type="dxa"/>
          </w:tcPr>
          <w:p w:rsidR="00BD2738" w:rsidRDefault="00993FF2">
            <w:r>
              <w:t>sigE</w:t>
            </w:r>
          </w:p>
        </w:tc>
        <w:tc>
          <w:tcPr>
            <w:tcW w:w="2160" w:type="dxa"/>
          </w:tcPr>
          <w:p w:rsidR="00BD2738" w:rsidRDefault="00993FF2">
            <w:r>
              <w:t>0.0</w:t>
            </w:r>
          </w:p>
        </w:tc>
      </w:tr>
      <w:tr w:rsidR="00BD2738">
        <w:tc>
          <w:tcPr>
            <w:tcW w:w="2160" w:type="dxa"/>
          </w:tcPr>
          <w:p w:rsidR="00BD2738" w:rsidRDefault="00993FF2">
            <w:r>
              <w:t>cce_5029</w:t>
            </w:r>
          </w:p>
        </w:tc>
        <w:tc>
          <w:tcPr>
            <w:tcW w:w="2160" w:type="dxa"/>
          </w:tcPr>
          <w:p w:rsidR="00BD2738" w:rsidRDefault="00993FF2">
            <w:r>
              <w:t>1.2179</w:t>
            </w:r>
          </w:p>
        </w:tc>
        <w:tc>
          <w:tcPr>
            <w:tcW w:w="2160" w:type="dxa"/>
          </w:tcPr>
          <w:p w:rsidR="00BD2738" w:rsidRDefault="00993FF2">
            <w:r>
              <w:t>putative group 3/4 sigma-70 RNA polymerase sigma factor</w:t>
            </w:r>
          </w:p>
        </w:tc>
        <w:tc>
          <w:tcPr>
            <w:tcW w:w="2160" w:type="dxa"/>
          </w:tcPr>
          <w:p w:rsidR="00BD2738" w:rsidRDefault="00993FF2">
            <w:r>
              <w:t>cce_5029</w:t>
            </w:r>
          </w:p>
        </w:tc>
        <w:tc>
          <w:tcPr>
            <w:tcW w:w="2160" w:type="dxa"/>
          </w:tcPr>
          <w:p w:rsidR="00BD2738" w:rsidRDefault="00993FF2">
            <w:r>
              <w:t>0.0</w:t>
            </w:r>
          </w:p>
        </w:tc>
      </w:tr>
    </w:tbl>
    <w:p w:rsidR="00BD2738" w:rsidRDefault="00993FF2">
      <w:pPr>
        <w:pStyle w:val="Heading2"/>
      </w:pPr>
      <w:bookmarkStart w:id="23" w:name="_Toc38640371"/>
      <w:r>
        <w:t>Part 4: Clock genes repressed and induced</w:t>
      </w:r>
      <w:bookmarkEnd w:id="23"/>
    </w:p>
    <w:p w:rsidR="00BD2738" w:rsidRDefault="00993FF2">
      <w:pPr>
        <w:pStyle w:val="Heading3"/>
      </w:pPr>
      <w:bookmarkStart w:id="24" w:name="_Toc38640372"/>
      <w:r>
        <w:t>Repressed</w:t>
      </w:r>
      <w:bookmarkEnd w:id="24"/>
    </w:p>
    <w:tbl>
      <w:tblPr>
        <w:tblW w:w="0" w:type="auto"/>
        <w:tblLook w:val="04A0" w:firstRow="1" w:lastRow="0" w:firstColumn="1" w:lastColumn="0" w:noHBand="0" w:noVBand="1"/>
      </w:tblPr>
      <w:tblGrid>
        <w:gridCol w:w="2160"/>
        <w:gridCol w:w="2160"/>
        <w:gridCol w:w="2160"/>
        <w:gridCol w:w="2160"/>
        <w:gridCol w:w="2160"/>
      </w:tblGrid>
      <w:tr w:rsidR="00BD2738">
        <w:tc>
          <w:tcPr>
            <w:tcW w:w="2160" w:type="dxa"/>
          </w:tcPr>
          <w:p w:rsidR="00BD2738" w:rsidRDefault="00993FF2">
            <w:r>
              <w:rPr>
                <w:b/>
              </w:rPr>
              <w:t>orf</w:t>
            </w:r>
          </w:p>
        </w:tc>
        <w:tc>
          <w:tcPr>
            <w:tcW w:w="2160" w:type="dxa"/>
          </w:tcPr>
          <w:p w:rsidR="00BD2738" w:rsidRDefault="00993FF2">
            <w:r>
              <w:rPr>
                <w:b/>
              </w:rPr>
              <w:t>fold_change</w:t>
            </w:r>
          </w:p>
        </w:tc>
        <w:tc>
          <w:tcPr>
            <w:tcW w:w="2160" w:type="dxa"/>
          </w:tcPr>
          <w:p w:rsidR="00BD2738" w:rsidRDefault="00993FF2">
            <w:r>
              <w:rPr>
                <w:b/>
              </w:rPr>
              <w:t>function</w:t>
            </w:r>
          </w:p>
        </w:tc>
        <w:tc>
          <w:tcPr>
            <w:tcW w:w="2160" w:type="dxa"/>
          </w:tcPr>
          <w:p w:rsidR="00BD2738" w:rsidRDefault="00993FF2">
            <w:r>
              <w:rPr>
                <w:b/>
              </w:rPr>
              <w:t>CommonName</w:t>
            </w:r>
          </w:p>
        </w:tc>
        <w:tc>
          <w:tcPr>
            <w:tcW w:w="2160" w:type="dxa"/>
          </w:tcPr>
          <w:p w:rsidR="00BD2738" w:rsidRDefault="00993FF2">
            <w:r>
              <w:rPr>
                <w:b/>
              </w:rPr>
              <w:t>mi</w:t>
            </w:r>
          </w:p>
        </w:tc>
      </w:tr>
      <w:tr w:rsidR="00BD2738">
        <w:tc>
          <w:tcPr>
            <w:tcW w:w="2160" w:type="dxa"/>
          </w:tcPr>
          <w:p w:rsidR="00BD2738" w:rsidRDefault="00993FF2">
            <w:r>
              <w:t>cce_0424</w:t>
            </w:r>
          </w:p>
        </w:tc>
        <w:tc>
          <w:tcPr>
            <w:tcW w:w="2160" w:type="dxa"/>
          </w:tcPr>
          <w:p w:rsidR="00BD2738" w:rsidRDefault="00993FF2">
            <w:r>
              <w:t>-1.1187</w:t>
            </w:r>
          </w:p>
        </w:tc>
        <w:tc>
          <w:tcPr>
            <w:tcW w:w="2160" w:type="dxa"/>
          </w:tcPr>
          <w:p w:rsidR="00BD2738" w:rsidRDefault="00993FF2">
            <w:r>
              <w:t xml:space="preserve">circadian clock </w:t>
            </w:r>
            <w:r>
              <w:t>protein</w:t>
            </w:r>
          </w:p>
        </w:tc>
        <w:tc>
          <w:tcPr>
            <w:tcW w:w="2160" w:type="dxa"/>
          </w:tcPr>
          <w:p w:rsidR="00BD2738" w:rsidRDefault="00993FF2">
            <w:r>
              <w:t>kaiA</w:t>
            </w:r>
          </w:p>
        </w:tc>
        <w:tc>
          <w:tcPr>
            <w:tcW w:w="2160" w:type="dxa"/>
          </w:tcPr>
          <w:p w:rsidR="00BD2738" w:rsidRDefault="00993FF2">
            <w:r>
              <w:t>0.7921</w:t>
            </w:r>
          </w:p>
        </w:tc>
      </w:tr>
    </w:tbl>
    <w:p w:rsidR="00BD2738" w:rsidRDefault="00993FF2">
      <w:pPr>
        <w:pStyle w:val="Heading3"/>
      </w:pPr>
      <w:bookmarkStart w:id="25" w:name="_Toc38640373"/>
      <w:r>
        <w:t>Induced</w:t>
      </w:r>
      <w:bookmarkEnd w:id="25"/>
    </w:p>
    <w:tbl>
      <w:tblPr>
        <w:tblW w:w="0" w:type="auto"/>
        <w:tblLook w:val="04A0" w:firstRow="1" w:lastRow="0" w:firstColumn="1" w:lastColumn="0" w:noHBand="0" w:noVBand="1"/>
      </w:tblPr>
      <w:tblGrid>
        <w:gridCol w:w="2160"/>
        <w:gridCol w:w="2160"/>
        <w:gridCol w:w="2160"/>
        <w:gridCol w:w="2160"/>
        <w:gridCol w:w="2160"/>
      </w:tblGrid>
      <w:tr w:rsidR="00BD2738">
        <w:tc>
          <w:tcPr>
            <w:tcW w:w="2160" w:type="dxa"/>
          </w:tcPr>
          <w:p w:rsidR="00BD2738" w:rsidRDefault="00993FF2">
            <w:r>
              <w:rPr>
                <w:b/>
              </w:rPr>
              <w:t>orf</w:t>
            </w:r>
          </w:p>
        </w:tc>
        <w:tc>
          <w:tcPr>
            <w:tcW w:w="2160" w:type="dxa"/>
          </w:tcPr>
          <w:p w:rsidR="00BD2738" w:rsidRDefault="00993FF2">
            <w:r>
              <w:rPr>
                <w:b/>
              </w:rPr>
              <w:t>fold_change</w:t>
            </w:r>
          </w:p>
        </w:tc>
        <w:tc>
          <w:tcPr>
            <w:tcW w:w="2160" w:type="dxa"/>
          </w:tcPr>
          <w:p w:rsidR="00BD2738" w:rsidRDefault="00993FF2">
            <w:r>
              <w:rPr>
                <w:b/>
              </w:rPr>
              <w:t>function</w:t>
            </w:r>
          </w:p>
        </w:tc>
        <w:tc>
          <w:tcPr>
            <w:tcW w:w="2160" w:type="dxa"/>
          </w:tcPr>
          <w:p w:rsidR="00BD2738" w:rsidRDefault="00993FF2">
            <w:r>
              <w:rPr>
                <w:b/>
              </w:rPr>
              <w:t>CommonName</w:t>
            </w:r>
          </w:p>
        </w:tc>
        <w:tc>
          <w:tcPr>
            <w:tcW w:w="2160" w:type="dxa"/>
          </w:tcPr>
          <w:p w:rsidR="00BD2738" w:rsidRDefault="00993FF2">
            <w:r>
              <w:rPr>
                <w:b/>
              </w:rPr>
              <w:t>mi</w:t>
            </w:r>
          </w:p>
        </w:tc>
      </w:tr>
      <w:tr w:rsidR="00BD2738">
        <w:tc>
          <w:tcPr>
            <w:tcW w:w="2160" w:type="dxa"/>
          </w:tcPr>
          <w:p w:rsidR="00BD2738" w:rsidRDefault="00993FF2">
            <w:r>
              <w:t>cce_0145</w:t>
            </w:r>
          </w:p>
        </w:tc>
        <w:tc>
          <w:tcPr>
            <w:tcW w:w="2160" w:type="dxa"/>
          </w:tcPr>
          <w:p w:rsidR="00BD2738" w:rsidRDefault="00993FF2">
            <w:r>
              <w:t>2.8265</w:t>
            </w:r>
          </w:p>
        </w:tc>
        <w:tc>
          <w:tcPr>
            <w:tcW w:w="2160" w:type="dxa"/>
          </w:tcPr>
          <w:p w:rsidR="00BD2738" w:rsidRDefault="00993FF2">
            <w:r>
              <w:t>putative circadian clock protein</w:t>
            </w:r>
          </w:p>
        </w:tc>
        <w:tc>
          <w:tcPr>
            <w:tcW w:w="2160" w:type="dxa"/>
          </w:tcPr>
          <w:p w:rsidR="00BD2738" w:rsidRDefault="00993FF2">
            <w:r>
              <w:t>kaiB4</w:t>
            </w:r>
          </w:p>
        </w:tc>
        <w:tc>
          <w:tcPr>
            <w:tcW w:w="2160" w:type="dxa"/>
          </w:tcPr>
          <w:p w:rsidR="00BD2738" w:rsidRDefault="00993FF2">
            <w:r>
              <w:t>0.0</w:t>
            </w:r>
          </w:p>
        </w:tc>
      </w:tr>
      <w:tr w:rsidR="00BD2738">
        <w:tc>
          <w:tcPr>
            <w:tcW w:w="2160" w:type="dxa"/>
          </w:tcPr>
          <w:p w:rsidR="00BD2738" w:rsidRDefault="00993FF2">
            <w:r>
              <w:t>cce_0435</w:t>
            </w:r>
          </w:p>
        </w:tc>
        <w:tc>
          <w:tcPr>
            <w:tcW w:w="2160" w:type="dxa"/>
          </w:tcPr>
          <w:p w:rsidR="00BD2738" w:rsidRDefault="00993FF2">
            <w:r>
              <w:t>1.7419</w:t>
            </w:r>
          </w:p>
        </w:tc>
        <w:tc>
          <w:tcPr>
            <w:tcW w:w="2160" w:type="dxa"/>
          </w:tcPr>
          <w:p w:rsidR="00BD2738" w:rsidRDefault="00993FF2">
            <w:r>
              <w:t>circadian clock protein</w:t>
            </w:r>
          </w:p>
        </w:tc>
        <w:tc>
          <w:tcPr>
            <w:tcW w:w="2160" w:type="dxa"/>
          </w:tcPr>
          <w:p w:rsidR="00BD2738" w:rsidRDefault="00993FF2">
            <w:r>
              <w:t>kaiB3</w:t>
            </w:r>
          </w:p>
        </w:tc>
        <w:tc>
          <w:tcPr>
            <w:tcW w:w="2160" w:type="dxa"/>
          </w:tcPr>
          <w:p w:rsidR="00BD2738" w:rsidRDefault="00993FF2">
            <w:r>
              <w:t>0.0</w:t>
            </w:r>
          </w:p>
        </w:tc>
      </w:tr>
    </w:tbl>
    <w:p w:rsidR="00BD2738" w:rsidRDefault="00993FF2">
      <w:pPr>
        <w:pStyle w:val="Heading2"/>
      </w:pPr>
      <w:bookmarkStart w:id="26" w:name="_Toc38640374"/>
      <w:r>
        <w:t>Part 5: Regulators repressed and induced</w:t>
      </w:r>
      <w:bookmarkEnd w:id="26"/>
    </w:p>
    <w:p w:rsidR="00BD2738" w:rsidRDefault="00993FF2">
      <w:pPr>
        <w:pStyle w:val="Heading3"/>
      </w:pPr>
      <w:bookmarkStart w:id="27" w:name="_Toc38640375"/>
      <w:r>
        <w:t>Repressed</w:t>
      </w:r>
      <w:bookmarkEnd w:id="27"/>
    </w:p>
    <w:tbl>
      <w:tblPr>
        <w:tblW w:w="0" w:type="auto"/>
        <w:tblLook w:val="04A0" w:firstRow="1" w:lastRow="0" w:firstColumn="1" w:lastColumn="0" w:noHBand="0" w:noVBand="1"/>
      </w:tblPr>
      <w:tblGrid>
        <w:gridCol w:w="2160"/>
        <w:gridCol w:w="2160"/>
        <w:gridCol w:w="2160"/>
        <w:gridCol w:w="2160"/>
        <w:gridCol w:w="2160"/>
      </w:tblGrid>
      <w:tr w:rsidR="00BD2738">
        <w:tc>
          <w:tcPr>
            <w:tcW w:w="2160" w:type="dxa"/>
          </w:tcPr>
          <w:p w:rsidR="00BD2738" w:rsidRDefault="00993FF2">
            <w:r>
              <w:rPr>
                <w:b/>
              </w:rPr>
              <w:t>orf</w:t>
            </w:r>
          </w:p>
        </w:tc>
        <w:tc>
          <w:tcPr>
            <w:tcW w:w="2160" w:type="dxa"/>
          </w:tcPr>
          <w:p w:rsidR="00BD2738" w:rsidRDefault="00993FF2">
            <w:r>
              <w:rPr>
                <w:b/>
              </w:rPr>
              <w:t>fold_change</w:t>
            </w:r>
          </w:p>
        </w:tc>
        <w:tc>
          <w:tcPr>
            <w:tcW w:w="2160" w:type="dxa"/>
          </w:tcPr>
          <w:p w:rsidR="00BD2738" w:rsidRDefault="00993FF2">
            <w:r>
              <w:rPr>
                <w:b/>
              </w:rPr>
              <w:t>function</w:t>
            </w:r>
          </w:p>
        </w:tc>
        <w:tc>
          <w:tcPr>
            <w:tcW w:w="2160" w:type="dxa"/>
          </w:tcPr>
          <w:p w:rsidR="00BD2738" w:rsidRDefault="00993FF2">
            <w:r>
              <w:rPr>
                <w:b/>
              </w:rPr>
              <w:t>CommonName</w:t>
            </w:r>
          </w:p>
        </w:tc>
        <w:tc>
          <w:tcPr>
            <w:tcW w:w="2160" w:type="dxa"/>
          </w:tcPr>
          <w:p w:rsidR="00BD2738" w:rsidRDefault="00993FF2">
            <w:r>
              <w:rPr>
                <w:b/>
              </w:rPr>
              <w:t>mi</w:t>
            </w:r>
          </w:p>
        </w:tc>
      </w:tr>
      <w:tr w:rsidR="00BD2738">
        <w:tc>
          <w:tcPr>
            <w:tcW w:w="2160" w:type="dxa"/>
          </w:tcPr>
          <w:p w:rsidR="00BD2738" w:rsidRDefault="00993FF2">
            <w:r>
              <w:t>cce_4195</w:t>
            </w:r>
          </w:p>
        </w:tc>
        <w:tc>
          <w:tcPr>
            <w:tcW w:w="2160" w:type="dxa"/>
          </w:tcPr>
          <w:p w:rsidR="00BD2738" w:rsidRDefault="00993FF2">
            <w:r>
              <w:t>-3.6294</w:t>
            </w:r>
          </w:p>
        </w:tc>
        <w:tc>
          <w:tcPr>
            <w:tcW w:w="2160" w:type="dxa"/>
          </w:tcPr>
          <w:p w:rsidR="00BD2738" w:rsidRDefault="00993FF2">
            <w:r>
              <w:t xml:space="preserve">CheY-like two-component hybrid sensor and </w:t>
            </w:r>
            <w:r>
              <w:lastRenderedPageBreak/>
              <w:t>regulator</w:t>
            </w:r>
          </w:p>
        </w:tc>
        <w:tc>
          <w:tcPr>
            <w:tcW w:w="2160" w:type="dxa"/>
          </w:tcPr>
          <w:p w:rsidR="00BD2738" w:rsidRDefault="00993FF2">
            <w:r>
              <w:lastRenderedPageBreak/>
              <w:t>cce_4195</w:t>
            </w:r>
          </w:p>
        </w:tc>
        <w:tc>
          <w:tcPr>
            <w:tcW w:w="2160" w:type="dxa"/>
          </w:tcPr>
          <w:p w:rsidR="00BD2738" w:rsidRDefault="00993FF2">
            <w:r>
              <w:t>0.1622</w:t>
            </w:r>
          </w:p>
        </w:tc>
      </w:tr>
      <w:tr w:rsidR="00BD2738">
        <w:tc>
          <w:tcPr>
            <w:tcW w:w="2160" w:type="dxa"/>
          </w:tcPr>
          <w:p w:rsidR="00BD2738" w:rsidRDefault="00993FF2">
            <w:r>
              <w:t>cce_1001</w:t>
            </w:r>
          </w:p>
        </w:tc>
        <w:tc>
          <w:tcPr>
            <w:tcW w:w="2160" w:type="dxa"/>
          </w:tcPr>
          <w:p w:rsidR="00BD2738" w:rsidRDefault="00993FF2">
            <w:r>
              <w:t>-3.5738</w:t>
            </w:r>
          </w:p>
        </w:tc>
        <w:tc>
          <w:tcPr>
            <w:tcW w:w="2160" w:type="dxa"/>
          </w:tcPr>
          <w:p w:rsidR="00BD2738" w:rsidRDefault="00993FF2">
            <w:r>
              <w:t>ATP-dependent Clp protease, regulatory subunit</w:t>
            </w:r>
          </w:p>
        </w:tc>
        <w:tc>
          <w:tcPr>
            <w:tcW w:w="2160" w:type="dxa"/>
          </w:tcPr>
          <w:p w:rsidR="00BD2738" w:rsidRDefault="00993FF2">
            <w:r>
              <w:t>clpC2</w:t>
            </w:r>
          </w:p>
        </w:tc>
        <w:tc>
          <w:tcPr>
            <w:tcW w:w="2160" w:type="dxa"/>
          </w:tcPr>
          <w:p w:rsidR="00BD2738" w:rsidRDefault="00993FF2">
            <w:r>
              <w:t>0.174</w:t>
            </w:r>
          </w:p>
        </w:tc>
      </w:tr>
      <w:tr w:rsidR="00BD2738">
        <w:tc>
          <w:tcPr>
            <w:tcW w:w="2160" w:type="dxa"/>
          </w:tcPr>
          <w:p w:rsidR="00BD2738" w:rsidRDefault="00993FF2">
            <w:r>
              <w:t>cce_3127</w:t>
            </w:r>
          </w:p>
        </w:tc>
        <w:tc>
          <w:tcPr>
            <w:tcW w:w="2160" w:type="dxa"/>
          </w:tcPr>
          <w:p w:rsidR="00BD2738" w:rsidRDefault="00993FF2">
            <w:r>
              <w:t>-3.5518</w:t>
            </w:r>
          </w:p>
        </w:tc>
        <w:tc>
          <w:tcPr>
            <w:tcW w:w="2160" w:type="dxa"/>
          </w:tcPr>
          <w:p w:rsidR="00BD2738" w:rsidRDefault="00993FF2">
            <w:r>
              <w:t xml:space="preserve">transcription regulator, Fur </w:t>
            </w:r>
            <w:r>
              <w:t>family</w:t>
            </w:r>
          </w:p>
        </w:tc>
        <w:tc>
          <w:tcPr>
            <w:tcW w:w="2160" w:type="dxa"/>
          </w:tcPr>
          <w:p w:rsidR="00BD2738" w:rsidRDefault="00993FF2">
            <w:r>
              <w:t>cce_3127</w:t>
            </w:r>
          </w:p>
        </w:tc>
        <w:tc>
          <w:tcPr>
            <w:tcW w:w="2160" w:type="dxa"/>
          </w:tcPr>
          <w:p w:rsidR="00BD2738" w:rsidRDefault="00993FF2">
            <w:r>
              <w:t>0.3904</w:t>
            </w:r>
          </w:p>
        </w:tc>
      </w:tr>
      <w:tr w:rsidR="00BD2738">
        <w:tc>
          <w:tcPr>
            <w:tcW w:w="2160" w:type="dxa"/>
          </w:tcPr>
          <w:p w:rsidR="00BD2738" w:rsidRDefault="00993FF2">
            <w:r>
              <w:t>cce_0198</w:t>
            </w:r>
          </w:p>
        </w:tc>
        <w:tc>
          <w:tcPr>
            <w:tcW w:w="2160" w:type="dxa"/>
          </w:tcPr>
          <w:p w:rsidR="00BD2738" w:rsidRDefault="00993FF2">
            <w:r>
              <w:t>-3.2577</w:t>
            </w:r>
          </w:p>
        </w:tc>
        <w:tc>
          <w:tcPr>
            <w:tcW w:w="2160" w:type="dxa"/>
          </w:tcPr>
          <w:p w:rsidR="00BD2738" w:rsidRDefault="00993FF2">
            <w:r>
              <w:t>LysR family transcriptional regulatory protein, nitrogen assimilation transcriptional activator</w:t>
            </w:r>
          </w:p>
        </w:tc>
        <w:tc>
          <w:tcPr>
            <w:tcW w:w="2160" w:type="dxa"/>
          </w:tcPr>
          <w:p w:rsidR="00BD2738" w:rsidRDefault="00993FF2">
            <w:r>
              <w:t>ntcB</w:t>
            </w:r>
          </w:p>
        </w:tc>
        <w:tc>
          <w:tcPr>
            <w:tcW w:w="2160" w:type="dxa"/>
          </w:tcPr>
          <w:p w:rsidR="00BD2738" w:rsidRDefault="00993FF2">
            <w:r>
              <w:t>0.5698</w:t>
            </w:r>
          </w:p>
        </w:tc>
      </w:tr>
      <w:tr w:rsidR="00BD2738">
        <w:tc>
          <w:tcPr>
            <w:tcW w:w="2160" w:type="dxa"/>
          </w:tcPr>
          <w:p w:rsidR="00BD2738" w:rsidRDefault="00993FF2">
            <w:r>
              <w:t>cce_1898</w:t>
            </w:r>
          </w:p>
        </w:tc>
        <w:tc>
          <w:tcPr>
            <w:tcW w:w="2160" w:type="dxa"/>
          </w:tcPr>
          <w:p w:rsidR="00BD2738" w:rsidRDefault="00993FF2">
            <w:r>
              <w:t>-2.9865</w:t>
            </w:r>
          </w:p>
        </w:tc>
        <w:tc>
          <w:tcPr>
            <w:tcW w:w="2160" w:type="dxa"/>
          </w:tcPr>
          <w:p w:rsidR="00BD2738" w:rsidRDefault="00993FF2">
            <w:r>
              <w:t>probable transcriptional regulator</w:t>
            </w:r>
          </w:p>
        </w:tc>
        <w:tc>
          <w:tcPr>
            <w:tcW w:w="2160" w:type="dxa"/>
          </w:tcPr>
          <w:p w:rsidR="00BD2738" w:rsidRDefault="00993FF2">
            <w:r>
              <w:t>patB</w:t>
            </w:r>
          </w:p>
        </w:tc>
        <w:tc>
          <w:tcPr>
            <w:tcW w:w="2160" w:type="dxa"/>
          </w:tcPr>
          <w:p w:rsidR="00BD2738" w:rsidRDefault="00993FF2">
            <w:r>
              <w:t>0.874</w:t>
            </w:r>
          </w:p>
        </w:tc>
      </w:tr>
      <w:tr w:rsidR="00BD2738">
        <w:tc>
          <w:tcPr>
            <w:tcW w:w="2160" w:type="dxa"/>
          </w:tcPr>
          <w:p w:rsidR="00BD2738" w:rsidRDefault="00993FF2">
            <w:r>
              <w:t>cce_0970</w:t>
            </w:r>
          </w:p>
        </w:tc>
        <w:tc>
          <w:tcPr>
            <w:tcW w:w="2160" w:type="dxa"/>
          </w:tcPr>
          <w:p w:rsidR="00BD2738" w:rsidRDefault="00993FF2">
            <w:r>
              <w:t>-2.7085</w:t>
            </w:r>
          </w:p>
        </w:tc>
        <w:tc>
          <w:tcPr>
            <w:tcW w:w="2160" w:type="dxa"/>
          </w:tcPr>
          <w:p w:rsidR="00BD2738" w:rsidRDefault="00993FF2">
            <w:r>
              <w:t>two-component transcription regulator</w:t>
            </w:r>
          </w:p>
        </w:tc>
        <w:tc>
          <w:tcPr>
            <w:tcW w:w="2160" w:type="dxa"/>
          </w:tcPr>
          <w:p w:rsidR="00BD2738" w:rsidRDefault="00993FF2">
            <w:r>
              <w:t>cce_0970</w:t>
            </w:r>
          </w:p>
        </w:tc>
        <w:tc>
          <w:tcPr>
            <w:tcW w:w="2160" w:type="dxa"/>
          </w:tcPr>
          <w:p w:rsidR="00BD2738" w:rsidRDefault="00993FF2">
            <w:r>
              <w:t>0.5844</w:t>
            </w:r>
          </w:p>
        </w:tc>
      </w:tr>
      <w:tr w:rsidR="00BD2738">
        <w:tc>
          <w:tcPr>
            <w:tcW w:w="2160" w:type="dxa"/>
          </w:tcPr>
          <w:p w:rsidR="00BD2738" w:rsidRDefault="00993FF2">
            <w:r>
              <w:t>cce_0713</w:t>
            </w:r>
          </w:p>
        </w:tc>
        <w:tc>
          <w:tcPr>
            <w:tcW w:w="2160" w:type="dxa"/>
          </w:tcPr>
          <w:p w:rsidR="00BD2738" w:rsidRDefault="00993FF2">
            <w:r>
              <w:t>-2.2736</w:t>
            </w:r>
          </w:p>
        </w:tc>
        <w:tc>
          <w:tcPr>
            <w:tcW w:w="2160" w:type="dxa"/>
          </w:tcPr>
          <w:p w:rsidR="00BD2738" w:rsidRDefault="00993FF2">
            <w:r>
              <w:t>two-component response regulator</w:t>
            </w:r>
          </w:p>
        </w:tc>
        <w:tc>
          <w:tcPr>
            <w:tcW w:w="2160" w:type="dxa"/>
          </w:tcPr>
          <w:p w:rsidR="00BD2738" w:rsidRDefault="00993FF2">
            <w:r>
              <w:t>cce_0713</w:t>
            </w:r>
          </w:p>
        </w:tc>
        <w:tc>
          <w:tcPr>
            <w:tcW w:w="2160" w:type="dxa"/>
          </w:tcPr>
          <w:p w:rsidR="00BD2738" w:rsidRDefault="00993FF2">
            <w:r>
              <w:t>0.0229</w:t>
            </w:r>
          </w:p>
        </w:tc>
      </w:tr>
      <w:tr w:rsidR="00BD2738">
        <w:tc>
          <w:tcPr>
            <w:tcW w:w="2160" w:type="dxa"/>
          </w:tcPr>
          <w:p w:rsidR="00BD2738" w:rsidRDefault="00993FF2">
            <w:r>
              <w:t>cce_3559</w:t>
            </w:r>
          </w:p>
        </w:tc>
        <w:tc>
          <w:tcPr>
            <w:tcW w:w="2160" w:type="dxa"/>
          </w:tcPr>
          <w:p w:rsidR="00BD2738" w:rsidRDefault="00993FF2">
            <w:r>
              <w:t>-2.2184</w:t>
            </w:r>
          </w:p>
        </w:tc>
        <w:tc>
          <w:tcPr>
            <w:tcW w:w="2160" w:type="dxa"/>
          </w:tcPr>
          <w:p w:rsidR="00BD2738" w:rsidRDefault="00993FF2">
            <w:r>
              <w:t>two-component response regulator</w:t>
            </w:r>
          </w:p>
        </w:tc>
        <w:tc>
          <w:tcPr>
            <w:tcW w:w="2160" w:type="dxa"/>
          </w:tcPr>
          <w:p w:rsidR="00BD2738" w:rsidRDefault="00993FF2">
            <w:r>
              <w:t>cce_3559</w:t>
            </w:r>
          </w:p>
        </w:tc>
        <w:tc>
          <w:tcPr>
            <w:tcW w:w="2160" w:type="dxa"/>
          </w:tcPr>
          <w:p w:rsidR="00BD2738" w:rsidRDefault="00993FF2">
            <w:r>
              <w:t>0.5677</w:t>
            </w:r>
          </w:p>
        </w:tc>
      </w:tr>
      <w:tr w:rsidR="00BD2738">
        <w:tc>
          <w:tcPr>
            <w:tcW w:w="2160" w:type="dxa"/>
          </w:tcPr>
          <w:p w:rsidR="00BD2738" w:rsidRDefault="00993FF2">
            <w:r>
              <w:t>cce_4543</w:t>
            </w:r>
          </w:p>
        </w:tc>
        <w:tc>
          <w:tcPr>
            <w:tcW w:w="2160" w:type="dxa"/>
          </w:tcPr>
          <w:p w:rsidR="00BD2738" w:rsidRDefault="00993FF2">
            <w:r>
              <w:t>-2.1508</w:t>
            </w:r>
          </w:p>
        </w:tc>
        <w:tc>
          <w:tcPr>
            <w:tcW w:w="2160" w:type="dxa"/>
          </w:tcPr>
          <w:p w:rsidR="00BD2738" w:rsidRDefault="00993FF2">
            <w:r>
              <w:t>two-component response regulator</w:t>
            </w:r>
          </w:p>
        </w:tc>
        <w:tc>
          <w:tcPr>
            <w:tcW w:w="2160" w:type="dxa"/>
          </w:tcPr>
          <w:p w:rsidR="00BD2738" w:rsidRDefault="00993FF2">
            <w:r>
              <w:t>cce_4543</w:t>
            </w:r>
          </w:p>
        </w:tc>
        <w:tc>
          <w:tcPr>
            <w:tcW w:w="2160" w:type="dxa"/>
          </w:tcPr>
          <w:p w:rsidR="00BD2738" w:rsidRDefault="00993FF2">
            <w:r>
              <w:t>0.0472</w:t>
            </w:r>
          </w:p>
        </w:tc>
      </w:tr>
      <w:tr w:rsidR="00BD2738">
        <w:tc>
          <w:tcPr>
            <w:tcW w:w="2160" w:type="dxa"/>
          </w:tcPr>
          <w:p w:rsidR="00BD2738" w:rsidRDefault="00993FF2">
            <w:r>
              <w:t>cce_0446</w:t>
            </w:r>
          </w:p>
        </w:tc>
        <w:tc>
          <w:tcPr>
            <w:tcW w:w="2160" w:type="dxa"/>
          </w:tcPr>
          <w:p w:rsidR="00BD2738" w:rsidRDefault="00993FF2">
            <w:r>
              <w:t>-1.94</w:t>
            </w:r>
          </w:p>
        </w:tc>
        <w:tc>
          <w:tcPr>
            <w:tcW w:w="2160" w:type="dxa"/>
          </w:tcPr>
          <w:p w:rsidR="00BD2738" w:rsidRDefault="00993FF2">
            <w:r>
              <w:t>two-component response regulator</w:t>
            </w:r>
          </w:p>
        </w:tc>
        <w:tc>
          <w:tcPr>
            <w:tcW w:w="2160" w:type="dxa"/>
          </w:tcPr>
          <w:p w:rsidR="00BD2738" w:rsidRDefault="00993FF2">
            <w:r>
              <w:t>cce_0446</w:t>
            </w:r>
          </w:p>
        </w:tc>
        <w:tc>
          <w:tcPr>
            <w:tcW w:w="2160" w:type="dxa"/>
          </w:tcPr>
          <w:p w:rsidR="00BD2738" w:rsidRDefault="00993FF2">
            <w:r>
              <w:t>0.0382</w:t>
            </w:r>
          </w:p>
        </w:tc>
      </w:tr>
      <w:tr w:rsidR="00BD2738">
        <w:tc>
          <w:tcPr>
            <w:tcW w:w="2160" w:type="dxa"/>
          </w:tcPr>
          <w:p w:rsidR="00BD2738" w:rsidRDefault="00993FF2">
            <w:r>
              <w:t>cce_1412</w:t>
            </w:r>
          </w:p>
        </w:tc>
        <w:tc>
          <w:tcPr>
            <w:tcW w:w="2160" w:type="dxa"/>
          </w:tcPr>
          <w:p w:rsidR="00BD2738" w:rsidRDefault="00993FF2">
            <w:r>
              <w:t>-1.888</w:t>
            </w:r>
          </w:p>
        </w:tc>
        <w:tc>
          <w:tcPr>
            <w:tcW w:w="2160" w:type="dxa"/>
          </w:tcPr>
          <w:p w:rsidR="00BD2738" w:rsidRDefault="00993FF2">
            <w:r>
              <w:t>two-component response regulator</w:t>
            </w:r>
          </w:p>
        </w:tc>
        <w:tc>
          <w:tcPr>
            <w:tcW w:w="2160" w:type="dxa"/>
          </w:tcPr>
          <w:p w:rsidR="00BD2738" w:rsidRDefault="00993FF2">
            <w:r>
              <w:t>cce_1412</w:t>
            </w:r>
          </w:p>
        </w:tc>
        <w:tc>
          <w:tcPr>
            <w:tcW w:w="2160" w:type="dxa"/>
          </w:tcPr>
          <w:p w:rsidR="00BD2738" w:rsidRDefault="00993FF2">
            <w:r>
              <w:t>0.5621</w:t>
            </w:r>
          </w:p>
        </w:tc>
      </w:tr>
      <w:tr w:rsidR="00BD2738">
        <w:tc>
          <w:tcPr>
            <w:tcW w:w="2160" w:type="dxa"/>
          </w:tcPr>
          <w:p w:rsidR="00BD2738" w:rsidRDefault="00993FF2">
            <w:r>
              <w:t>cce_2624</w:t>
            </w:r>
          </w:p>
        </w:tc>
        <w:tc>
          <w:tcPr>
            <w:tcW w:w="2160" w:type="dxa"/>
          </w:tcPr>
          <w:p w:rsidR="00BD2738" w:rsidRDefault="00993FF2">
            <w:r>
              <w:t>-1.6442</w:t>
            </w:r>
          </w:p>
        </w:tc>
        <w:tc>
          <w:tcPr>
            <w:tcW w:w="2160" w:type="dxa"/>
          </w:tcPr>
          <w:p w:rsidR="00BD2738" w:rsidRDefault="00993FF2">
            <w:r>
              <w:t>CheA-like two-component hybrid sensor and regulator</w:t>
            </w:r>
          </w:p>
        </w:tc>
        <w:tc>
          <w:tcPr>
            <w:tcW w:w="2160" w:type="dxa"/>
          </w:tcPr>
          <w:p w:rsidR="00BD2738" w:rsidRDefault="00993FF2">
            <w:r>
              <w:t>cce_2624</w:t>
            </w:r>
          </w:p>
        </w:tc>
        <w:tc>
          <w:tcPr>
            <w:tcW w:w="2160" w:type="dxa"/>
          </w:tcPr>
          <w:p w:rsidR="00BD2738" w:rsidRDefault="00993FF2">
            <w:r>
              <w:t>0.1691</w:t>
            </w:r>
          </w:p>
        </w:tc>
      </w:tr>
      <w:tr w:rsidR="00BD2738">
        <w:tc>
          <w:tcPr>
            <w:tcW w:w="2160" w:type="dxa"/>
          </w:tcPr>
          <w:p w:rsidR="00BD2738" w:rsidRDefault="00993FF2">
            <w:r>
              <w:t>cce_4196</w:t>
            </w:r>
          </w:p>
        </w:tc>
        <w:tc>
          <w:tcPr>
            <w:tcW w:w="2160" w:type="dxa"/>
          </w:tcPr>
          <w:p w:rsidR="00BD2738" w:rsidRDefault="00993FF2">
            <w:r>
              <w:t>-1.6428</w:t>
            </w:r>
          </w:p>
        </w:tc>
        <w:tc>
          <w:tcPr>
            <w:tcW w:w="2160" w:type="dxa"/>
          </w:tcPr>
          <w:p w:rsidR="00BD2738" w:rsidRDefault="00993FF2">
            <w:r>
              <w:t>two-component response regulator</w:t>
            </w:r>
          </w:p>
        </w:tc>
        <w:tc>
          <w:tcPr>
            <w:tcW w:w="2160" w:type="dxa"/>
          </w:tcPr>
          <w:p w:rsidR="00BD2738" w:rsidRDefault="00993FF2">
            <w:r>
              <w:t>cce_4196</w:t>
            </w:r>
          </w:p>
        </w:tc>
        <w:tc>
          <w:tcPr>
            <w:tcW w:w="2160" w:type="dxa"/>
          </w:tcPr>
          <w:p w:rsidR="00BD2738" w:rsidRDefault="00993FF2">
            <w:r>
              <w:t>0.0874</w:t>
            </w:r>
          </w:p>
        </w:tc>
      </w:tr>
      <w:tr w:rsidR="00BD2738">
        <w:tc>
          <w:tcPr>
            <w:tcW w:w="2160" w:type="dxa"/>
          </w:tcPr>
          <w:p w:rsidR="00BD2738" w:rsidRDefault="00993FF2">
            <w:r>
              <w:t>cce_3937</w:t>
            </w:r>
          </w:p>
        </w:tc>
        <w:tc>
          <w:tcPr>
            <w:tcW w:w="2160" w:type="dxa"/>
          </w:tcPr>
          <w:p w:rsidR="00BD2738" w:rsidRDefault="00993FF2">
            <w:r>
              <w:t>-1.5252</w:t>
            </w:r>
          </w:p>
        </w:tc>
        <w:tc>
          <w:tcPr>
            <w:tcW w:w="2160" w:type="dxa"/>
          </w:tcPr>
          <w:p w:rsidR="00BD2738" w:rsidRDefault="00993FF2">
            <w:r>
              <w:t>two-component hybrid sensor and regulator</w:t>
            </w:r>
          </w:p>
        </w:tc>
        <w:tc>
          <w:tcPr>
            <w:tcW w:w="2160" w:type="dxa"/>
          </w:tcPr>
          <w:p w:rsidR="00BD2738" w:rsidRDefault="00993FF2">
            <w:r>
              <w:t>cce_3937</w:t>
            </w:r>
          </w:p>
        </w:tc>
        <w:tc>
          <w:tcPr>
            <w:tcW w:w="2160" w:type="dxa"/>
          </w:tcPr>
          <w:p w:rsidR="00BD2738" w:rsidRDefault="00993FF2">
            <w:r>
              <w:t>0.0977</w:t>
            </w:r>
          </w:p>
        </w:tc>
      </w:tr>
      <w:tr w:rsidR="00BD2738">
        <w:tc>
          <w:tcPr>
            <w:tcW w:w="2160" w:type="dxa"/>
          </w:tcPr>
          <w:p w:rsidR="00BD2738" w:rsidRDefault="00993FF2">
            <w:r>
              <w:lastRenderedPageBreak/>
              <w:t>cce_0754</w:t>
            </w:r>
          </w:p>
        </w:tc>
        <w:tc>
          <w:tcPr>
            <w:tcW w:w="2160" w:type="dxa"/>
          </w:tcPr>
          <w:p w:rsidR="00BD2738" w:rsidRDefault="00993FF2">
            <w:r>
              <w:t>-1.5199</w:t>
            </w:r>
          </w:p>
        </w:tc>
        <w:tc>
          <w:tcPr>
            <w:tcW w:w="2160" w:type="dxa"/>
          </w:tcPr>
          <w:p w:rsidR="00BD2738" w:rsidRDefault="00993FF2">
            <w:r>
              <w:t>two-component response regulator</w:t>
            </w:r>
          </w:p>
        </w:tc>
        <w:tc>
          <w:tcPr>
            <w:tcW w:w="2160" w:type="dxa"/>
          </w:tcPr>
          <w:p w:rsidR="00BD2738" w:rsidRDefault="00993FF2">
            <w:r>
              <w:t>cce_0754</w:t>
            </w:r>
          </w:p>
        </w:tc>
        <w:tc>
          <w:tcPr>
            <w:tcW w:w="2160" w:type="dxa"/>
          </w:tcPr>
          <w:p w:rsidR="00BD2738" w:rsidRDefault="00993FF2">
            <w:r>
              <w:t>0.0</w:t>
            </w:r>
          </w:p>
        </w:tc>
      </w:tr>
      <w:tr w:rsidR="00BD2738">
        <w:tc>
          <w:tcPr>
            <w:tcW w:w="2160" w:type="dxa"/>
          </w:tcPr>
          <w:p w:rsidR="00BD2738" w:rsidRDefault="00993FF2">
            <w:r>
              <w:t>cce_1186</w:t>
            </w:r>
          </w:p>
        </w:tc>
        <w:tc>
          <w:tcPr>
            <w:tcW w:w="2160" w:type="dxa"/>
          </w:tcPr>
          <w:p w:rsidR="00BD2738" w:rsidRDefault="00993FF2">
            <w:r>
              <w:t>-1.3804</w:t>
            </w:r>
          </w:p>
        </w:tc>
        <w:tc>
          <w:tcPr>
            <w:tcW w:w="2160" w:type="dxa"/>
          </w:tcPr>
          <w:p w:rsidR="00BD2738" w:rsidRDefault="00993FF2">
            <w:r>
              <w:t xml:space="preserve">two-component hybrid sensor and </w:t>
            </w:r>
            <w:r>
              <w:t>regulator</w:t>
            </w:r>
          </w:p>
        </w:tc>
        <w:tc>
          <w:tcPr>
            <w:tcW w:w="2160" w:type="dxa"/>
          </w:tcPr>
          <w:p w:rsidR="00BD2738" w:rsidRDefault="00993FF2">
            <w:r>
              <w:t>cce_1186</w:t>
            </w:r>
          </w:p>
        </w:tc>
        <w:tc>
          <w:tcPr>
            <w:tcW w:w="2160" w:type="dxa"/>
          </w:tcPr>
          <w:p w:rsidR="00BD2738" w:rsidRDefault="00993FF2">
            <w:r>
              <w:t>0.5254</w:t>
            </w:r>
          </w:p>
        </w:tc>
      </w:tr>
      <w:tr w:rsidR="00BD2738">
        <w:tc>
          <w:tcPr>
            <w:tcW w:w="2160" w:type="dxa"/>
          </w:tcPr>
          <w:p w:rsidR="00BD2738" w:rsidRDefault="00993FF2">
            <w:r>
              <w:t>cce_4542</w:t>
            </w:r>
          </w:p>
        </w:tc>
        <w:tc>
          <w:tcPr>
            <w:tcW w:w="2160" w:type="dxa"/>
          </w:tcPr>
          <w:p w:rsidR="00BD2738" w:rsidRDefault="00993FF2">
            <w:r>
              <w:t>-1.2874</w:t>
            </w:r>
          </w:p>
        </w:tc>
        <w:tc>
          <w:tcPr>
            <w:tcW w:w="2160" w:type="dxa"/>
          </w:tcPr>
          <w:p w:rsidR="00BD2738" w:rsidRDefault="00993FF2">
            <w:r>
              <w:t>two-component response regulator</w:t>
            </w:r>
          </w:p>
        </w:tc>
        <w:tc>
          <w:tcPr>
            <w:tcW w:w="2160" w:type="dxa"/>
          </w:tcPr>
          <w:p w:rsidR="00BD2738" w:rsidRDefault="00993FF2">
            <w:r>
              <w:t>cce_4542</w:t>
            </w:r>
          </w:p>
        </w:tc>
        <w:tc>
          <w:tcPr>
            <w:tcW w:w="2160" w:type="dxa"/>
          </w:tcPr>
          <w:p w:rsidR="00BD2738" w:rsidRDefault="00993FF2">
            <w:r>
              <w:t>0.3419</w:t>
            </w:r>
          </w:p>
        </w:tc>
      </w:tr>
      <w:tr w:rsidR="00BD2738">
        <w:tc>
          <w:tcPr>
            <w:tcW w:w="2160" w:type="dxa"/>
          </w:tcPr>
          <w:p w:rsidR="00BD2738" w:rsidRDefault="00993FF2">
            <w:r>
              <w:t>cce_1135</w:t>
            </w:r>
          </w:p>
        </w:tc>
        <w:tc>
          <w:tcPr>
            <w:tcW w:w="2160" w:type="dxa"/>
          </w:tcPr>
          <w:p w:rsidR="00BD2738" w:rsidRDefault="00993FF2">
            <w:r>
              <w:t>-1.2342</w:t>
            </w:r>
          </w:p>
        </w:tc>
        <w:tc>
          <w:tcPr>
            <w:tcW w:w="2160" w:type="dxa"/>
          </w:tcPr>
          <w:p w:rsidR="00BD2738" w:rsidRDefault="00993FF2">
            <w:r>
              <w:t>two-component response regulator</w:t>
            </w:r>
          </w:p>
        </w:tc>
        <w:tc>
          <w:tcPr>
            <w:tcW w:w="2160" w:type="dxa"/>
          </w:tcPr>
          <w:p w:rsidR="00BD2738" w:rsidRDefault="00993FF2">
            <w:r>
              <w:t>cce_1135</w:t>
            </w:r>
          </w:p>
        </w:tc>
        <w:tc>
          <w:tcPr>
            <w:tcW w:w="2160" w:type="dxa"/>
          </w:tcPr>
          <w:p w:rsidR="00BD2738" w:rsidRDefault="00993FF2">
            <w:r>
              <w:t>0.3891</w:t>
            </w:r>
          </w:p>
        </w:tc>
      </w:tr>
      <w:tr w:rsidR="00BD2738">
        <w:tc>
          <w:tcPr>
            <w:tcW w:w="2160" w:type="dxa"/>
          </w:tcPr>
          <w:p w:rsidR="00BD2738" w:rsidRDefault="00993FF2">
            <w:r>
              <w:t>cce_0712</w:t>
            </w:r>
          </w:p>
        </w:tc>
        <w:tc>
          <w:tcPr>
            <w:tcW w:w="2160" w:type="dxa"/>
          </w:tcPr>
          <w:p w:rsidR="00BD2738" w:rsidRDefault="00993FF2">
            <w:r>
              <w:t>-1.1857</w:t>
            </w:r>
          </w:p>
        </w:tc>
        <w:tc>
          <w:tcPr>
            <w:tcW w:w="2160" w:type="dxa"/>
          </w:tcPr>
          <w:p w:rsidR="00BD2738" w:rsidRDefault="00993FF2">
            <w:r>
              <w:t>two-component response regulator</w:t>
            </w:r>
          </w:p>
        </w:tc>
        <w:tc>
          <w:tcPr>
            <w:tcW w:w="2160" w:type="dxa"/>
          </w:tcPr>
          <w:p w:rsidR="00BD2738" w:rsidRDefault="00993FF2">
            <w:r>
              <w:t>cce_0712</w:t>
            </w:r>
          </w:p>
        </w:tc>
        <w:tc>
          <w:tcPr>
            <w:tcW w:w="2160" w:type="dxa"/>
          </w:tcPr>
          <w:p w:rsidR="00BD2738" w:rsidRDefault="00993FF2">
            <w:r>
              <w:t>0.581</w:t>
            </w:r>
          </w:p>
        </w:tc>
      </w:tr>
      <w:tr w:rsidR="00BD2738">
        <w:tc>
          <w:tcPr>
            <w:tcW w:w="2160" w:type="dxa"/>
          </w:tcPr>
          <w:p w:rsidR="00BD2738" w:rsidRDefault="00993FF2">
            <w:r>
              <w:t>cce_1196</w:t>
            </w:r>
          </w:p>
        </w:tc>
        <w:tc>
          <w:tcPr>
            <w:tcW w:w="2160" w:type="dxa"/>
          </w:tcPr>
          <w:p w:rsidR="00BD2738" w:rsidRDefault="00993FF2">
            <w:r>
              <w:t>-1.1648</w:t>
            </w:r>
          </w:p>
        </w:tc>
        <w:tc>
          <w:tcPr>
            <w:tcW w:w="2160" w:type="dxa"/>
          </w:tcPr>
          <w:p w:rsidR="00BD2738" w:rsidRDefault="00993FF2">
            <w:r>
              <w:t>putative CRISPR-associated negative autoregulator</w:t>
            </w:r>
          </w:p>
        </w:tc>
        <w:tc>
          <w:tcPr>
            <w:tcW w:w="2160" w:type="dxa"/>
          </w:tcPr>
          <w:p w:rsidR="00BD2738" w:rsidRDefault="00993FF2">
            <w:r>
              <w:t>cce_1196</w:t>
            </w:r>
          </w:p>
        </w:tc>
        <w:tc>
          <w:tcPr>
            <w:tcW w:w="2160" w:type="dxa"/>
          </w:tcPr>
          <w:p w:rsidR="00BD2738" w:rsidRDefault="00993FF2">
            <w:r>
              <w:t>0.6185</w:t>
            </w:r>
          </w:p>
        </w:tc>
      </w:tr>
      <w:tr w:rsidR="00BD2738">
        <w:tc>
          <w:tcPr>
            <w:tcW w:w="2160" w:type="dxa"/>
          </w:tcPr>
          <w:p w:rsidR="00BD2738" w:rsidRDefault="00993FF2">
            <w:r>
              <w:t>cce_3731</w:t>
            </w:r>
          </w:p>
        </w:tc>
        <w:tc>
          <w:tcPr>
            <w:tcW w:w="2160" w:type="dxa"/>
          </w:tcPr>
          <w:p w:rsidR="00BD2738" w:rsidRDefault="00993FF2">
            <w:r>
              <w:t>-1.1577</w:t>
            </w:r>
          </w:p>
        </w:tc>
        <w:tc>
          <w:tcPr>
            <w:tcW w:w="2160" w:type="dxa"/>
          </w:tcPr>
          <w:p w:rsidR="00BD2738" w:rsidRDefault="00993FF2">
            <w:r>
              <w:t>putative Rubisco transcriptional regulator, LysR family</w:t>
            </w:r>
          </w:p>
        </w:tc>
        <w:tc>
          <w:tcPr>
            <w:tcW w:w="2160" w:type="dxa"/>
          </w:tcPr>
          <w:p w:rsidR="00BD2738" w:rsidRDefault="00993FF2">
            <w:r>
              <w:t>rbcR</w:t>
            </w:r>
          </w:p>
        </w:tc>
        <w:tc>
          <w:tcPr>
            <w:tcW w:w="2160" w:type="dxa"/>
          </w:tcPr>
          <w:p w:rsidR="00BD2738" w:rsidRDefault="00993FF2">
            <w:r>
              <w:t>0.8657</w:t>
            </w:r>
          </w:p>
        </w:tc>
      </w:tr>
      <w:tr w:rsidR="00BD2738">
        <w:tc>
          <w:tcPr>
            <w:tcW w:w="2160" w:type="dxa"/>
          </w:tcPr>
          <w:p w:rsidR="00BD2738" w:rsidRDefault="00993FF2">
            <w:r>
              <w:t>cce_2509</w:t>
            </w:r>
          </w:p>
        </w:tc>
        <w:tc>
          <w:tcPr>
            <w:tcW w:w="2160" w:type="dxa"/>
          </w:tcPr>
          <w:p w:rsidR="00BD2738" w:rsidRDefault="00993FF2">
            <w:r>
              <w:t>-1.0843</w:t>
            </w:r>
          </w:p>
        </w:tc>
        <w:tc>
          <w:tcPr>
            <w:tcW w:w="2160" w:type="dxa"/>
          </w:tcPr>
          <w:p w:rsidR="00BD2738" w:rsidRDefault="00993FF2">
            <w:r>
              <w:t>two-component hybrid sensor and regulator</w:t>
            </w:r>
          </w:p>
        </w:tc>
        <w:tc>
          <w:tcPr>
            <w:tcW w:w="2160" w:type="dxa"/>
          </w:tcPr>
          <w:p w:rsidR="00BD2738" w:rsidRDefault="00993FF2">
            <w:r>
              <w:t>cce_2509</w:t>
            </w:r>
          </w:p>
        </w:tc>
        <w:tc>
          <w:tcPr>
            <w:tcW w:w="2160" w:type="dxa"/>
          </w:tcPr>
          <w:p w:rsidR="00BD2738" w:rsidRDefault="00993FF2">
            <w:r>
              <w:t>0.256</w:t>
            </w:r>
          </w:p>
        </w:tc>
      </w:tr>
      <w:tr w:rsidR="00BD2738">
        <w:tc>
          <w:tcPr>
            <w:tcW w:w="2160" w:type="dxa"/>
          </w:tcPr>
          <w:p w:rsidR="00BD2738" w:rsidRDefault="00993FF2">
            <w:r>
              <w:t>cce_0448</w:t>
            </w:r>
          </w:p>
        </w:tc>
        <w:tc>
          <w:tcPr>
            <w:tcW w:w="2160" w:type="dxa"/>
          </w:tcPr>
          <w:p w:rsidR="00BD2738" w:rsidRDefault="00993FF2">
            <w:r>
              <w:t>-1.0456</w:t>
            </w:r>
          </w:p>
        </w:tc>
        <w:tc>
          <w:tcPr>
            <w:tcW w:w="2160" w:type="dxa"/>
          </w:tcPr>
          <w:p w:rsidR="00BD2738" w:rsidRDefault="00993FF2">
            <w:r>
              <w:t>response regulator</w:t>
            </w:r>
          </w:p>
        </w:tc>
        <w:tc>
          <w:tcPr>
            <w:tcW w:w="2160" w:type="dxa"/>
          </w:tcPr>
          <w:p w:rsidR="00BD2738" w:rsidRDefault="00993FF2">
            <w:r>
              <w:t>cce_0448</w:t>
            </w:r>
          </w:p>
        </w:tc>
        <w:tc>
          <w:tcPr>
            <w:tcW w:w="2160" w:type="dxa"/>
          </w:tcPr>
          <w:p w:rsidR="00BD2738" w:rsidRDefault="00993FF2">
            <w:r>
              <w:t>0.2259</w:t>
            </w:r>
          </w:p>
        </w:tc>
      </w:tr>
      <w:tr w:rsidR="00BD2738">
        <w:tc>
          <w:tcPr>
            <w:tcW w:w="2160" w:type="dxa"/>
          </w:tcPr>
          <w:p w:rsidR="00BD2738" w:rsidRDefault="00993FF2">
            <w:r>
              <w:t>cce_2365</w:t>
            </w:r>
          </w:p>
        </w:tc>
        <w:tc>
          <w:tcPr>
            <w:tcW w:w="2160" w:type="dxa"/>
          </w:tcPr>
          <w:p w:rsidR="00BD2738" w:rsidRDefault="00993FF2">
            <w:r>
              <w:t>-1.0157</w:t>
            </w:r>
          </w:p>
        </w:tc>
        <w:tc>
          <w:tcPr>
            <w:tcW w:w="2160" w:type="dxa"/>
          </w:tcPr>
          <w:p w:rsidR="00BD2738" w:rsidRDefault="00993FF2">
            <w:r>
              <w:t>two-component response regulator</w:t>
            </w:r>
          </w:p>
        </w:tc>
        <w:tc>
          <w:tcPr>
            <w:tcW w:w="2160" w:type="dxa"/>
          </w:tcPr>
          <w:p w:rsidR="00BD2738" w:rsidRDefault="00993FF2">
            <w:r>
              <w:t>cce_2365</w:t>
            </w:r>
          </w:p>
        </w:tc>
        <w:tc>
          <w:tcPr>
            <w:tcW w:w="2160" w:type="dxa"/>
          </w:tcPr>
          <w:p w:rsidR="00BD2738" w:rsidRDefault="00993FF2">
            <w:r>
              <w:t>0.5058</w:t>
            </w:r>
          </w:p>
        </w:tc>
      </w:tr>
    </w:tbl>
    <w:p w:rsidR="00BD2738" w:rsidRDefault="00993FF2">
      <w:pPr>
        <w:pStyle w:val="Heading3"/>
      </w:pPr>
      <w:bookmarkStart w:id="28" w:name="_Toc38640376"/>
      <w:r>
        <w:t>Induced</w:t>
      </w:r>
      <w:bookmarkEnd w:id="28"/>
    </w:p>
    <w:tbl>
      <w:tblPr>
        <w:tblW w:w="0" w:type="auto"/>
        <w:tblLook w:val="04A0" w:firstRow="1" w:lastRow="0" w:firstColumn="1" w:lastColumn="0" w:noHBand="0" w:noVBand="1"/>
      </w:tblPr>
      <w:tblGrid>
        <w:gridCol w:w="2160"/>
        <w:gridCol w:w="2160"/>
        <w:gridCol w:w="2160"/>
        <w:gridCol w:w="2160"/>
        <w:gridCol w:w="2160"/>
      </w:tblGrid>
      <w:tr w:rsidR="00BD2738">
        <w:tc>
          <w:tcPr>
            <w:tcW w:w="2160" w:type="dxa"/>
          </w:tcPr>
          <w:p w:rsidR="00BD2738" w:rsidRDefault="00993FF2">
            <w:r>
              <w:rPr>
                <w:b/>
              </w:rPr>
              <w:t>orf</w:t>
            </w:r>
          </w:p>
        </w:tc>
        <w:tc>
          <w:tcPr>
            <w:tcW w:w="2160" w:type="dxa"/>
          </w:tcPr>
          <w:p w:rsidR="00BD2738" w:rsidRDefault="00993FF2">
            <w:r>
              <w:rPr>
                <w:b/>
              </w:rPr>
              <w:t>fold_change</w:t>
            </w:r>
          </w:p>
        </w:tc>
        <w:tc>
          <w:tcPr>
            <w:tcW w:w="2160" w:type="dxa"/>
          </w:tcPr>
          <w:p w:rsidR="00BD2738" w:rsidRDefault="00993FF2">
            <w:r>
              <w:rPr>
                <w:b/>
              </w:rPr>
              <w:t>function</w:t>
            </w:r>
          </w:p>
        </w:tc>
        <w:tc>
          <w:tcPr>
            <w:tcW w:w="2160" w:type="dxa"/>
          </w:tcPr>
          <w:p w:rsidR="00BD2738" w:rsidRDefault="00993FF2">
            <w:r>
              <w:rPr>
                <w:b/>
              </w:rPr>
              <w:t>CommonName</w:t>
            </w:r>
          </w:p>
        </w:tc>
        <w:tc>
          <w:tcPr>
            <w:tcW w:w="2160" w:type="dxa"/>
          </w:tcPr>
          <w:p w:rsidR="00BD2738" w:rsidRDefault="00993FF2">
            <w:r>
              <w:rPr>
                <w:b/>
              </w:rPr>
              <w:t>mi</w:t>
            </w:r>
          </w:p>
        </w:tc>
      </w:tr>
      <w:tr w:rsidR="00BD2738">
        <w:tc>
          <w:tcPr>
            <w:tcW w:w="2160" w:type="dxa"/>
          </w:tcPr>
          <w:p w:rsidR="00BD2738" w:rsidRDefault="00993FF2">
            <w:r>
              <w:t>cce_1982</w:t>
            </w:r>
          </w:p>
        </w:tc>
        <w:tc>
          <w:tcPr>
            <w:tcW w:w="2160" w:type="dxa"/>
          </w:tcPr>
          <w:p w:rsidR="00BD2738" w:rsidRDefault="00993FF2">
            <w:r>
              <w:t>3.8944</w:t>
            </w:r>
          </w:p>
        </w:tc>
        <w:tc>
          <w:tcPr>
            <w:tcW w:w="2160" w:type="dxa"/>
          </w:tcPr>
          <w:p w:rsidR="00BD2738" w:rsidRDefault="00993FF2">
            <w:r>
              <w:t>CheY-like two-component hybrid sensor and regulator</w:t>
            </w:r>
          </w:p>
        </w:tc>
        <w:tc>
          <w:tcPr>
            <w:tcW w:w="2160" w:type="dxa"/>
          </w:tcPr>
          <w:p w:rsidR="00BD2738" w:rsidRDefault="00993FF2">
            <w:r>
              <w:t>cce_1982</w:t>
            </w:r>
          </w:p>
        </w:tc>
        <w:tc>
          <w:tcPr>
            <w:tcW w:w="2160" w:type="dxa"/>
          </w:tcPr>
          <w:p w:rsidR="00BD2738" w:rsidRDefault="00993FF2">
            <w:r>
              <w:t>0.3294</w:t>
            </w:r>
          </w:p>
        </w:tc>
      </w:tr>
      <w:tr w:rsidR="00BD2738">
        <w:tc>
          <w:tcPr>
            <w:tcW w:w="2160" w:type="dxa"/>
          </w:tcPr>
          <w:p w:rsidR="00BD2738" w:rsidRDefault="00993FF2">
            <w:r>
              <w:t>cce_1816</w:t>
            </w:r>
          </w:p>
        </w:tc>
        <w:tc>
          <w:tcPr>
            <w:tcW w:w="2160" w:type="dxa"/>
          </w:tcPr>
          <w:p w:rsidR="00BD2738" w:rsidRDefault="00993FF2">
            <w:r>
              <w:t>2.0187</w:t>
            </w:r>
          </w:p>
        </w:tc>
        <w:tc>
          <w:tcPr>
            <w:tcW w:w="2160" w:type="dxa"/>
          </w:tcPr>
          <w:p w:rsidR="00BD2738" w:rsidRDefault="00993FF2">
            <w:r>
              <w:t>transcriptional regulatory protein</w:t>
            </w:r>
          </w:p>
        </w:tc>
        <w:tc>
          <w:tcPr>
            <w:tcW w:w="2160" w:type="dxa"/>
          </w:tcPr>
          <w:p w:rsidR="00BD2738" w:rsidRDefault="00993FF2">
            <w:r>
              <w:t>cce_1816</w:t>
            </w:r>
          </w:p>
        </w:tc>
        <w:tc>
          <w:tcPr>
            <w:tcW w:w="2160" w:type="dxa"/>
          </w:tcPr>
          <w:p w:rsidR="00BD2738" w:rsidRDefault="00993FF2">
            <w:r>
              <w:t>0.656</w:t>
            </w:r>
          </w:p>
        </w:tc>
      </w:tr>
      <w:tr w:rsidR="00BD2738">
        <w:tc>
          <w:tcPr>
            <w:tcW w:w="2160" w:type="dxa"/>
          </w:tcPr>
          <w:p w:rsidR="00BD2738" w:rsidRDefault="00993FF2">
            <w:r>
              <w:t>cce_1775</w:t>
            </w:r>
          </w:p>
        </w:tc>
        <w:tc>
          <w:tcPr>
            <w:tcW w:w="2160" w:type="dxa"/>
          </w:tcPr>
          <w:p w:rsidR="00BD2738" w:rsidRDefault="00993FF2">
            <w:r>
              <w:t>1.8067</w:t>
            </w:r>
          </w:p>
        </w:tc>
        <w:tc>
          <w:tcPr>
            <w:tcW w:w="2160" w:type="dxa"/>
          </w:tcPr>
          <w:p w:rsidR="00BD2738" w:rsidRDefault="00993FF2">
            <w:r>
              <w:t>nitrogen regulatory protein P-II</w:t>
            </w:r>
          </w:p>
        </w:tc>
        <w:tc>
          <w:tcPr>
            <w:tcW w:w="2160" w:type="dxa"/>
          </w:tcPr>
          <w:p w:rsidR="00BD2738" w:rsidRDefault="00993FF2">
            <w:r>
              <w:t>glnB</w:t>
            </w:r>
          </w:p>
        </w:tc>
        <w:tc>
          <w:tcPr>
            <w:tcW w:w="2160" w:type="dxa"/>
          </w:tcPr>
          <w:p w:rsidR="00BD2738" w:rsidRDefault="00993FF2">
            <w:r>
              <w:t>0.1143</w:t>
            </w:r>
          </w:p>
        </w:tc>
      </w:tr>
      <w:tr w:rsidR="00BD2738">
        <w:tc>
          <w:tcPr>
            <w:tcW w:w="2160" w:type="dxa"/>
          </w:tcPr>
          <w:p w:rsidR="00BD2738" w:rsidRDefault="00993FF2">
            <w:r>
              <w:t>cce_5156</w:t>
            </w:r>
          </w:p>
        </w:tc>
        <w:tc>
          <w:tcPr>
            <w:tcW w:w="2160" w:type="dxa"/>
          </w:tcPr>
          <w:p w:rsidR="00BD2738" w:rsidRDefault="00993FF2">
            <w:r>
              <w:t>1.6385</w:t>
            </w:r>
          </w:p>
        </w:tc>
        <w:tc>
          <w:tcPr>
            <w:tcW w:w="2160" w:type="dxa"/>
          </w:tcPr>
          <w:p w:rsidR="00BD2738" w:rsidRDefault="00993FF2">
            <w:r>
              <w:t>putative transcriptional regulator</w:t>
            </w:r>
          </w:p>
        </w:tc>
        <w:tc>
          <w:tcPr>
            <w:tcW w:w="2160" w:type="dxa"/>
          </w:tcPr>
          <w:p w:rsidR="00BD2738" w:rsidRDefault="00993FF2">
            <w:r>
              <w:t>cce_5156</w:t>
            </w:r>
          </w:p>
        </w:tc>
        <w:tc>
          <w:tcPr>
            <w:tcW w:w="2160" w:type="dxa"/>
          </w:tcPr>
          <w:p w:rsidR="00BD2738" w:rsidRDefault="00993FF2">
            <w:r>
              <w:t>0.581</w:t>
            </w:r>
          </w:p>
        </w:tc>
      </w:tr>
      <w:tr w:rsidR="00BD2738">
        <w:tc>
          <w:tcPr>
            <w:tcW w:w="2160" w:type="dxa"/>
          </w:tcPr>
          <w:p w:rsidR="00BD2738" w:rsidRDefault="00993FF2">
            <w:r>
              <w:lastRenderedPageBreak/>
              <w:t>cce_3174</w:t>
            </w:r>
          </w:p>
        </w:tc>
        <w:tc>
          <w:tcPr>
            <w:tcW w:w="2160" w:type="dxa"/>
          </w:tcPr>
          <w:p w:rsidR="00BD2738" w:rsidRDefault="00993FF2">
            <w:r>
              <w:t>1.5515</w:t>
            </w:r>
          </w:p>
        </w:tc>
        <w:tc>
          <w:tcPr>
            <w:tcW w:w="2160" w:type="dxa"/>
          </w:tcPr>
          <w:p w:rsidR="00BD2738" w:rsidRDefault="00993FF2">
            <w:r>
              <w:t>transcriptional regulator</w:t>
            </w:r>
          </w:p>
        </w:tc>
        <w:tc>
          <w:tcPr>
            <w:tcW w:w="2160" w:type="dxa"/>
          </w:tcPr>
          <w:p w:rsidR="00BD2738" w:rsidRDefault="00993FF2">
            <w:r>
              <w:t>cce_3174</w:t>
            </w:r>
          </w:p>
        </w:tc>
        <w:tc>
          <w:tcPr>
            <w:tcW w:w="2160" w:type="dxa"/>
          </w:tcPr>
          <w:p w:rsidR="00BD2738" w:rsidRDefault="00993FF2">
            <w:r>
              <w:t>0.0</w:t>
            </w:r>
          </w:p>
        </w:tc>
      </w:tr>
      <w:tr w:rsidR="00BD2738">
        <w:tc>
          <w:tcPr>
            <w:tcW w:w="2160" w:type="dxa"/>
          </w:tcPr>
          <w:p w:rsidR="00BD2738" w:rsidRDefault="00993FF2">
            <w:r>
              <w:t>cce_1768</w:t>
            </w:r>
          </w:p>
        </w:tc>
        <w:tc>
          <w:tcPr>
            <w:tcW w:w="2160" w:type="dxa"/>
          </w:tcPr>
          <w:p w:rsidR="00BD2738" w:rsidRDefault="00993FF2">
            <w:r>
              <w:t>1.3705</w:t>
            </w:r>
          </w:p>
        </w:tc>
        <w:tc>
          <w:tcPr>
            <w:tcW w:w="2160" w:type="dxa"/>
          </w:tcPr>
          <w:p w:rsidR="00BD2738" w:rsidRDefault="00993FF2">
            <w:r>
              <w:t>probable transcriptional regulator</w:t>
            </w:r>
          </w:p>
        </w:tc>
        <w:tc>
          <w:tcPr>
            <w:tcW w:w="2160" w:type="dxa"/>
          </w:tcPr>
          <w:p w:rsidR="00BD2738" w:rsidRDefault="00993FF2">
            <w:r>
              <w:t>cce_1768</w:t>
            </w:r>
          </w:p>
        </w:tc>
        <w:tc>
          <w:tcPr>
            <w:tcW w:w="2160" w:type="dxa"/>
          </w:tcPr>
          <w:p w:rsidR="00BD2738" w:rsidRDefault="00993FF2">
            <w:r>
              <w:t>0.2829</w:t>
            </w:r>
          </w:p>
        </w:tc>
      </w:tr>
      <w:tr w:rsidR="00BD2738">
        <w:tc>
          <w:tcPr>
            <w:tcW w:w="2160" w:type="dxa"/>
          </w:tcPr>
          <w:p w:rsidR="00BD2738" w:rsidRDefault="00993FF2">
            <w:r>
              <w:t>cce_1520</w:t>
            </w:r>
          </w:p>
        </w:tc>
        <w:tc>
          <w:tcPr>
            <w:tcW w:w="2160" w:type="dxa"/>
          </w:tcPr>
          <w:p w:rsidR="00BD2738" w:rsidRDefault="00993FF2">
            <w:r>
              <w:t>1.2704</w:t>
            </w:r>
          </w:p>
        </w:tc>
        <w:tc>
          <w:tcPr>
            <w:tcW w:w="2160" w:type="dxa"/>
          </w:tcPr>
          <w:p w:rsidR="00BD2738" w:rsidRDefault="00993FF2">
            <w:r>
              <w:t>two-component response regulator</w:t>
            </w:r>
          </w:p>
        </w:tc>
        <w:tc>
          <w:tcPr>
            <w:tcW w:w="2160" w:type="dxa"/>
          </w:tcPr>
          <w:p w:rsidR="00BD2738" w:rsidRDefault="00993FF2">
            <w:r>
              <w:t>cce_1520</w:t>
            </w:r>
          </w:p>
        </w:tc>
        <w:tc>
          <w:tcPr>
            <w:tcW w:w="2160" w:type="dxa"/>
          </w:tcPr>
          <w:p w:rsidR="00BD2738" w:rsidRDefault="00993FF2">
            <w:r>
              <w:t>0.4823</w:t>
            </w:r>
          </w:p>
        </w:tc>
      </w:tr>
      <w:tr w:rsidR="00BD2738">
        <w:tc>
          <w:tcPr>
            <w:tcW w:w="2160" w:type="dxa"/>
          </w:tcPr>
          <w:p w:rsidR="00BD2738" w:rsidRDefault="00993FF2">
            <w:r>
              <w:t>cce_1695</w:t>
            </w:r>
          </w:p>
        </w:tc>
        <w:tc>
          <w:tcPr>
            <w:tcW w:w="2160" w:type="dxa"/>
          </w:tcPr>
          <w:p w:rsidR="00BD2738" w:rsidRDefault="00993FF2">
            <w:r>
              <w:t>1.0292</w:t>
            </w:r>
          </w:p>
        </w:tc>
        <w:tc>
          <w:tcPr>
            <w:tcW w:w="2160" w:type="dxa"/>
          </w:tcPr>
          <w:p w:rsidR="00BD2738" w:rsidRDefault="00993FF2">
            <w:r>
              <w:t>two-component response regulator</w:t>
            </w:r>
          </w:p>
        </w:tc>
        <w:tc>
          <w:tcPr>
            <w:tcW w:w="2160" w:type="dxa"/>
          </w:tcPr>
          <w:p w:rsidR="00BD2738" w:rsidRDefault="00993FF2">
            <w:r>
              <w:t>cce_1695</w:t>
            </w:r>
          </w:p>
        </w:tc>
        <w:tc>
          <w:tcPr>
            <w:tcW w:w="2160" w:type="dxa"/>
          </w:tcPr>
          <w:p w:rsidR="00BD2738" w:rsidRDefault="00993FF2">
            <w:r>
              <w:t>0.4483</w:t>
            </w:r>
          </w:p>
        </w:tc>
      </w:tr>
    </w:tbl>
    <w:p w:rsidR="00BD2738" w:rsidRDefault="00993FF2">
      <w:pPr>
        <w:pStyle w:val="Heading2"/>
      </w:pPr>
      <w:bookmarkStart w:id="29" w:name="_Toc38640377"/>
      <w:r>
        <w:t>Part 6: Sensors repressed and induced</w:t>
      </w:r>
      <w:bookmarkEnd w:id="29"/>
    </w:p>
    <w:p w:rsidR="00BD2738" w:rsidRDefault="00993FF2">
      <w:pPr>
        <w:pStyle w:val="Heading3"/>
      </w:pPr>
      <w:bookmarkStart w:id="30" w:name="_Toc38640378"/>
      <w:r>
        <w:t>Repressed</w:t>
      </w:r>
      <w:bookmarkEnd w:id="30"/>
    </w:p>
    <w:tbl>
      <w:tblPr>
        <w:tblW w:w="0" w:type="auto"/>
        <w:tblLook w:val="04A0" w:firstRow="1" w:lastRow="0" w:firstColumn="1" w:lastColumn="0" w:noHBand="0" w:noVBand="1"/>
      </w:tblPr>
      <w:tblGrid>
        <w:gridCol w:w="2160"/>
        <w:gridCol w:w="2160"/>
        <w:gridCol w:w="2160"/>
        <w:gridCol w:w="2160"/>
        <w:gridCol w:w="2160"/>
      </w:tblGrid>
      <w:tr w:rsidR="00BD2738">
        <w:tc>
          <w:tcPr>
            <w:tcW w:w="2160" w:type="dxa"/>
          </w:tcPr>
          <w:p w:rsidR="00BD2738" w:rsidRDefault="00993FF2">
            <w:r>
              <w:rPr>
                <w:b/>
              </w:rPr>
              <w:t>orf</w:t>
            </w:r>
          </w:p>
        </w:tc>
        <w:tc>
          <w:tcPr>
            <w:tcW w:w="2160" w:type="dxa"/>
          </w:tcPr>
          <w:p w:rsidR="00BD2738" w:rsidRDefault="00993FF2">
            <w:r>
              <w:rPr>
                <w:b/>
              </w:rPr>
              <w:t>fold_change</w:t>
            </w:r>
          </w:p>
        </w:tc>
        <w:tc>
          <w:tcPr>
            <w:tcW w:w="2160" w:type="dxa"/>
          </w:tcPr>
          <w:p w:rsidR="00BD2738" w:rsidRDefault="00993FF2">
            <w:r>
              <w:rPr>
                <w:b/>
              </w:rPr>
              <w:t>function</w:t>
            </w:r>
          </w:p>
        </w:tc>
        <w:tc>
          <w:tcPr>
            <w:tcW w:w="2160" w:type="dxa"/>
          </w:tcPr>
          <w:p w:rsidR="00BD2738" w:rsidRDefault="00993FF2">
            <w:r>
              <w:rPr>
                <w:b/>
              </w:rPr>
              <w:t>CommonName</w:t>
            </w:r>
          </w:p>
        </w:tc>
        <w:tc>
          <w:tcPr>
            <w:tcW w:w="2160" w:type="dxa"/>
          </w:tcPr>
          <w:p w:rsidR="00BD2738" w:rsidRDefault="00993FF2">
            <w:r>
              <w:rPr>
                <w:b/>
              </w:rPr>
              <w:t>mi</w:t>
            </w:r>
          </w:p>
        </w:tc>
      </w:tr>
      <w:tr w:rsidR="00BD2738">
        <w:tc>
          <w:tcPr>
            <w:tcW w:w="2160" w:type="dxa"/>
          </w:tcPr>
          <w:p w:rsidR="00BD2738" w:rsidRDefault="00993FF2">
            <w:r>
              <w:t>cce_4195</w:t>
            </w:r>
          </w:p>
        </w:tc>
        <w:tc>
          <w:tcPr>
            <w:tcW w:w="2160" w:type="dxa"/>
          </w:tcPr>
          <w:p w:rsidR="00BD2738" w:rsidRDefault="00993FF2">
            <w:r>
              <w:t>-3.6294</w:t>
            </w:r>
          </w:p>
        </w:tc>
        <w:tc>
          <w:tcPr>
            <w:tcW w:w="2160" w:type="dxa"/>
          </w:tcPr>
          <w:p w:rsidR="00BD2738" w:rsidRDefault="00993FF2">
            <w:r>
              <w:t>CheY-like two-component hybrid sensor and regulator</w:t>
            </w:r>
          </w:p>
        </w:tc>
        <w:tc>
          <w:tcPr>
            <w:tcW w:w="2160" w:type="dxa"/>
          </w:tcPr>
          <w:p w:rsidR="00BD2738" w:rsidRDefault="00993FF2">
            <w:r>
              <w:t>cce_4195</w:t>
            </w:r>
          </w:p>
        </w:tc>
        <w:tc>
          <w:tcPr>
            <w:tcW w:w="2160" w:type="dxa"/>
          </w:tcPr>
          <w:p w:rsidR="00BD2738" w:rsidRDefault="00993FF2">
            <w:r>
              <w:t>0.1622</w:t>
            </w:r>
          </w:p>
        </w:tc>
      </w:tr>
      <w:tr w:rsidR="00BD2738">
        <w:tc>
          <w:tcPr>
            <w:tcW w:w="2160" w:type="dxa"/>
          </w:tcPr>
          <w:p w:rsidR="00BD2738" w:rsidRDefault="00993FF2">
            <w:r>
              <w:t>cce_2366</w:t>
            </w:r>
          </w:p>
        </w:tc>
        <w:tc>
          <w:tcPr>
            <w:tcW w:w="2160" w:type="dxa"/>
          </w:tcPr>
          <w:p w:rsidR="00BD2738" w:rsidRDefault="00993FF2">
            <w:r>
              <w:t>-2.5024</w:t>
            </w:r>
          </w:p>
        </w:tc>
        <w:tc>
          <w:tcPr>
            <w:tcW w:w="2160" w:type="dxa"/>
          </w:tcPr>
          <w:p w:rsidR="00BD2738" w:rsidRDefault="00993FF2">
            <w:r>
              <w:t>two-component sensor histidine kinase</w:t>
            </w:r>
          </w:p>
        </w:tc>
        <w:tc>
          <w:tcPr>
            <w:tcW w:w="2160" w:type="dxa"/>
          </w:tcPr>
          <w:p w:rsidR="00BD2738" w:rsidRDefault="00993FF2">
            <w:r>
              <w:t>cce_2366</w:t>
            </w:r>
          </w:p>
        </w:tc>
        <w:tc>
          <w:tcPr>
            <w:tcW w:w="2160" w:type="dxa"/>
          </w:tcPr>
          <w:p w:rsidR="00BD2738" w:rsidRDefault="00993FF2">
            <w:r>
              <w:t>0.0</w:t>
            </w:r>
          </w:p>
        </w:tc>
      </w:tr>
      <w:tr w:rsidR="00BD2738">
        <w:tc>
          <w:tcPr>
            <w:tcW w:w="2160" w:type="dxa"/>
          </w:tcPr>
          <w:p w:rsidR="00BD2738" w:rsidRDefault="00993FF2">
            <w:r>
              <w:t>cce_0969</w:t>
            </w:r>
          </w:p>
        </w:tc>
        <w:tc>
          <w:tcPr>
            <w:tcW w:w="2160" w:type="dxa"/>
          </w:tcPr>
          <w:p w:rsidR="00BD2738" w:rsidRDefault="00993FF2">
            <w:r>
              <w:t>-2.4904</w:t>
            </w:r>
          </w:p>
        </w:tc>
        <w:tc>
          <w:tcPr>
            <w:tcW w:w="2160" w:type="dxa"/>
          </w:tcPr>
          <w:p w:rsidR="00BD2738" w:rsidRDefault="00993FF2">
            <w:r>
              <w:t>two-component sensor histidine kinase</w:t>
            </w:r>
          </w:p>
        </w:tc>
        <w:tc>
          <w:tcPr>
            <w:tcW w:w="2160" w:type="dxa"/>
          </w:tcPr>
          <w:p w:rsidR="00BD2738" w:rsidRDefault="00993FF2">
            <w:r>
              <w:t>cce_0969</w:t>
            </w:r>
          </w:p>
        </w:tc>
        <w:tc>
          <w:tcPr>
            <w:tcW w:w="2160" w:type="dxa"/>
          </w:tcPr>
          <w:p w:rsidR="00BD2738" w:rsidRDefault="00993FF2">
            <w:r>
              <w:t>0.5278</w:t>
            </w:r>
          </w:p>
        </w:tc>
      </w:tr>
      <w:tr w:rsidR="00BD2738">
        <w:tc>
          <w:tcPr>
            <w:tcW w:w="2160" w:type="dxa"/>
          </w:tcPr>
          <w:p w:rsidR="00BD2738" w:rsidRDefault="00993FF2">
            <w:r>
              <w:t>cce_0257</w:t>
            </w:r>
          </w:p>
        </w:tc>
        <w:tc>
          <w:tcPr>
            <w:tcW w:w="2160" w:type="dxa"/>
          </w:tcPr>
          <w:p w:rsidR="00BD2738" w:rsidRDefault="00993FF2">
            <w:r>
              <w:t>-2.1092</w:t>
            </w:r>
          </w:p>
        </w:tc>
        <w:tc>
          <w:tcPr>
            <w:tcW w:w="2160" w:type="dxa"/>
          </w:tcPr>
          <w:p w:rsidR="00BD2738" w:rsidRDefault="00993FF2">
            <w:r>
              <w:t>two-component sensor histidine kinase</w:t>
            </w:r>
          </w:p>
        </w:tc>
        <w:tc>
          <w:tcPr>
            <w:tcW w:w="2160" w:type="dxa"/>
          </w:tcPr>
          <w:p w:rsidR="00BD2738" w:rsidRDefault="00993FF2">
            <w:r>
              <w:t>cce_0257</w:t>
            </w:r>
          </w:p>
        </w:tc>
        <w:tc>
          <w:tcPr>
            <w:tcW w:w="2160" w:type="dxa"/>
          </w:tcPr>
          <w:p w:rsidR="00BD2738" w:rsidRDefault="00993FF2">
            <w:r>
              <w:t>0.4612</w:t>
            </w:r>
          </w:p>
        </w:tc>
      </w:tr>
      <w:tr w:rsidR="00BD2738">
        <w:tc>
          <w:tcPr>
            <w:tcW w:w="2160" w:type="dxa"/>
          </w:tcPr>
          <w:p w:rsidR="00BD2738" w:rsidRDefault="00993FF2">
            <w:r>
              <w:t>cce_1737</w:t>
            </w:r>
          </w:p>
        </w:tc>
        <w:tc>
          <w:tcPr>
            <w:tcW w:w="2160" w:type="dxa"/>
          </w:tcPr>
          <w:p w:rsidR="00BD2738" w:rsidRDefault="00993FF2">
            <w:r>
              <w:t>-1.7325</w:t>
            </w:r>
          </w:p>
        </w:tc>
        <w:tc>
          <w:tcPr>
            <w:tcW w:w="2160" w:type="dxa"/>
          </w:tcPr>
          <w:p w:rsidR="00BD2738" w:rsidRDefault="00993FF2">
            <w:r>
              <w:t>two-component sensor histidine kinase</w:t>
            </w:r>
          </w:p>
        </w:tc>
        <w:tc>
          <w:tcPr>
            <w:tcW w:w="2160" w:type="dxa"/>
          </w:tcPr>
          <w:p w:rsidR="00BD2738" w:rsidRDefault="00993FF2">
            <w:r>
              <w:t>cce_1737</w:t>
            </w:r>
          </w:p>
        </w:tc>
        <w:tc>
          <w:tcPr>
            <w:tcW w:w="2160" w:type="dxa"/>
          </w:tcPr>
          <w:p w:rsidR="00BD2738" w:rsidRDefault="00993FF2">
            <w:r>
              <w:t>0.2037</w:t>
            </w:r>
          </w:p>
        </w:tc>
      </w:tr>
      <w:tr w:rsidR="00BD2738">
        <w:tc>
          <w:tcPr>
            <w:tcW w:w="2160" w:type="dxa"/>
          </w:tcPr>
          <w:p w:rsidR="00BD2738" w:rsidRDefault="00993FF2">
            <w:r>
              <w:t>cce_2624</w:t>
            </w:r>
          </w:p>
        </w:tc>
        <w:tc>
          <w:tcPr>
            <w:tcW w:w="2160" w:type="dxa"/>
          </w:tcPr>
          <w:p w:rsidR="00BD2738" w:rsidRDefault="00993FF2">
            <w:r>
              <w:t>-1.6442</w:t>
            </w:r>
          </w:p>
        </w:tc>
        <w:tc>
          <w:tcPr>
            <w:tcW w:w="2160" w:type="dxa"/>
          </w:tcPr>
          <w:p w:rsidR="00BD2738" w:rsidRDefault="00993FF2">
            <w:r>
              <w:t>CheA-like two-component hybrid sensor and regulator</w:t>
            </w:r>
          </w:p>
        </w:tc>
        <w:tc>
          <w:tcPr>
            <w:tcW w:w="2160" w:type="dxa"/>
          </w:tcPr>
          <w:p w:rsidR="00BD2738" w:rsidRDefault="00993FF2">
            <w:r>
              <w:t>cce_2624</w:t>
            </w:r>
          </w:p>
        </w:tc>
        <w:tc>
          <w:tcPr>
            <w:tcW w:w="2160" w:type="dxa"/>
          </w:tcPr>
          <w:p w:rsidR="00BD2738" w:rsidRDefault="00993FF2">
            <w:r>
              <w:t>0.1691</w:t>
            </w:r>
          </w:p>
        </w:tc>
      </w:tr>
      <w:tr w:rsidR="00BD2738">
        <w:tc>
          <w:tcPr>
            <w:tcW w:w="2160" w:type="dxa"/>
          </w:tcPr>
          <w:p w:rsidR="00BD2738" w:rsidRDefault="00993FF2">
            <w:r>
              <w:t>cce_3937</w:t>
            </w:r>
          </w:p>
        </w:tc>
        <w:tc>
          <w:tcPr>
            <w:tcW w:w="2160" w:type="dxa"/>
          </w:tcPr>
          <w:p w:rsidR="00BD2738" w:rsidRDefault="00993FF2">
            <w:r>
              <w:t>-1.5252</w:t>
            </w:r>
          </w:p>
        </w:tc>
        <w:tc>
          <w:tcPr>
            <w:tcW w:w="2160" w:type="dxa"/>
          </w:tcPr>
          <w:p w:rsidR="00BD2738" w:rsidRDefault="00993FF2">
            <w:r>
              <w:t>two-component hybrid sensor and regulator</w:t>
            </w:r>
          </w:p>
        </w:tc>
        <w:tc>
          <w:tcPr>
            <w:tcW w:w="2160" w:type="dxa"/>
          </w:tcPr>
          <w:p w:rsidR="00BD2738" w:rsidRDefault="00993FF2">
            <w:r>
              <w:t>cce_3937</w:t>
            </w:r>
          </w:p>
        </w:tc>
        <w:tc>
          <w:tcPr>
            <w:tcW w:w="2160" w:type="dxa"/>
          </w:tcPr>
          <w:p w:rsidR="00BD2738" w:rsidRDefault="00993FF2">
            <w:r>
              <w:t>0.0977</w:t>
            </w:r>
          </w:p>
        </w:tc>
      </w:tr>
      <w:tr w:rsidR="00BD2738">
        <w:tc>
          <w:tcPr>
            <w:tcW w:w="2160" w:type="dxa"/>
          </w:tcPr>
          <w:p w:rsidR="00BD2738" w:rsidRDefault="00993FF2">
            <w:r>
              <w:t>cce_1186</w:t>
            </w:r>
          </w:p>
        </w:tc>
        <w:tc>
          <w:tcPr>
            <w:tcW w:w="2160" w:type="dxa"/>
          </w:tcPr>
          <w:p w:rsidR="00BD2738" w:rsidRDefault="00993FF2">
            <w:r>
              <w:t>-1.3804</w:t>
            </w:r>
          </w:p>
        </w:tc>
        <w:tc>
          <w:tcPr>
            <w:tcW w:w="2160" w:type="dxa"/>
          </w:tcPr>
          <w:p w:rsidR="00BD2738" w:rsidRDefault="00993FF2">
            <w:r>
              <w:t>two-component hybrid sensor and regulator</w:t>
            </w:r>
          </w:p>
        </w:tc>
        <w:tc>
          <w:tcPr>
            <w:tcW w:w="2160" w:type="dxa"/>
          </w:tcPr>
          <w:p w:rsidR="00BD2738" w:rsidRDefault="00993FF2">
            <w:r>
              <w:t>cce_1186</w:t>
            </w:r>
          </w:p>
        </w:tc>
        <w:tc>
          <w:tcPr>
            <w:tcW w:w="2160" w:type="dxa"/>
          </w:tcPr>
          <w:p w:rsidR="00BD2738" w:rsidRDefault="00993FF2">
            <w:r>
              <w:t>0.5254</w:t>
            </w:r>
          </w:p>
        </w:tc>
      </w:tr>
      <w:tr w:rsidR="00BD2738">
        <w:tc>
          <w:tcPr>
            <w:tcW w:w="2160" w:type="dxa"/>
          </w:tcPr>
          <w:p w:rsidR="00BD2738" w:rsidRDefault="00993FF2">
            <w:r>
              <w:lastRenderedPageBreak/>
              <w:t>cce_1535</w:t>
            </w:r>
          </w:p>
        </w:tc>
        <w:tc>
          <w:tcPr>
            <w:tcW w:w="2160" w:type="dxa"/>
          </w:tcPr>
          <w:p w:rsidR="00BD2738" w:rsidRDefault="00993FF2">
            <w:r>
              <w:t>-1.3771</w:t>
            </w:r>
          </w:p>
        </w:tc>
        <w:tc>
          <w:tcPr>
            <w:tcW w:w="2160" w:type="dxa"/>
          </w:tcPr>
          <w:p w:rsidR="00BD2738" w:rsidRDefault="00993FF2">
            <w:r>
              <w:t>two-component sensor histidine kinase</w:t>
            </w:r>
          </w:p>
        </w:tc>
        <w:tc>
          <w:tcPr>
            <w:tcW w:w="2160" w:type="dxa"/>
          </w:tcPr>
          <w:p w:rsidR="00BD2738" w:rsidRDefault="00993FF2">
            <w:r>
              <w:t>cce_1535</w:t>
            </w:r>
          </w:p>
        </w:tc>
        <w:tc>
          <w:tcPr>
            <w:tcW w:w="2160" w:type="dxa"/>
          </w:tcPr>
          <w:p w:rsidR="00BD2738" w:rsidRDefault="00993FF2">
            <w:r>
              <w:t>0.1539</w:t>
            </w:r>
          </w:p>
        </w:tc>
      </w:tr>
      <w:tr w:rsidR="00BD2738">
        <w:tc>
          <w:tcPr>
            <w:tcW w:w="2160" w:type="dxa"/>
          </w:tcPr>
          <w:p w:rsidR="00BD2738" w:rsidRDefault="00993FF2">
            <w:r>
              <w:t>cce_4426</w:t>
            </w:r>
          </w:p>
        </w:tc>
        <w:tc>
          <w:tcPr>
            <w:tcW w:w="2160" w:type="dxa"/>
          </w:tcPr>
          <w:p w:rsidR="00BD2738" w:rsidRDefault="00993FF2">
            <w:r>
              <w:t>-1.1847</w:t>
            </w:r>
          </w:p>
        </w:tc>
        <w:tc>
          <w:tcPr>
            <w:tcW w:w="2160" w:type="dxa"/>
          </w:tcPr>
          <w:p w:rsidR="00BD2738" w:rsidRDefault="00993FF2">
            <w:r>
              <w:t>two-component sensor histidine kinase</w:t>
            </w:r>
          </w:p>
        </w:tc>
        <w:tc>
          <w:tcPr>
            <w:tcW w:w="2160" w:type="dxa"/>
          </w:tcPr>
          <w:p w:rsidR="00BD2738" w:rsidRDefault="00993FF2">
            <w:r>
              <w:t>cce_4426</w:t>
            </w:r>
          </w:p>
        </w:tc>
        <w:tc>
          <w:tcPr>
            <w:tcW w:w="2160" w:type="dxa"/>
          </w:tcPr>
          <w:p w:rsidR="00BD2738" w:rsidRDefault="00993FF2">
            <w:r>
              <w:t>0.6108</w:t>
            </w:r>
          </w:p>
        </w:tc>
      </w:tr>
      <w:tr w:rsidR="00BD2738">
        <w:tc>
          <w:tcPr>
            <w:tcW w:w="2160" w:type="dxa"/>
          </w:tcPr>
          <w:p w:rsidR="00BD2738" w:rsidRDefault="00993FF2">
            <w:r>
              <w:t>cce_2509</w:t>
            </w:r>
          </w:p>
        </w:tc>
        <w:tc>
          <w:tcPr>
            <w:tcW w:w="2160" w:type="dxa"/>
          </w:tcPr>
          <w:p w:rsidR="00BD2738" w:rsidRDefault="00993FF2">
            <w:r>
              <w:t>-1.0843</w:t>
            </w:r>
          </w:p>
        </w:tc>
        <w:tc>
          <w:tcPr>
            <w:tcW w:w="2160" w:type="dxa"/>
          </w:tcPr>
          <w:p w:rsidR="00BD2738" w:rsidRDefault="00993FF2">
            <w:r>
              <w:t>two-component hybrid sensor and regulator</w:t>
            </w:r>
          </w:p>
        </w:tc>
        <w:tc>
          <w:tcPr>
            <w:tcW w:w="2160" w:type="dxa"/>
          </w:tcPr>
          <w:p w:rsidR="00BD2738" w:rsidRDefault="00993FF2">
            <w:r>
              <w:t>cce_2509</w:t>
            </w:r>
          </w:p>
        </w:tc>
        <w:tc>
          <w:tcPr>
            <w:tcW w:w="2160" w:type="dxa"/>
          </w:tcPr>
          <w:p w:rsidR="00BD2738" w:rsidRDefault="00993FF2">
            <w:r>
              <w:t>0.256</w:t>
            </w:r>
          </w:p>
        </w:tc>
      </w:tr>
    </w:tbl>
    <w:p w:rsidR="00BD2738" w:rsidRDefault="00993FF2">
      <w:pPr>
        <w:pStyle w:val="Heading3"/>
      </w:pPr>
      <w:bookmarkStart w:id="31" w:name="_Toc38640379"/>
      <w:r>
        <w:t>Induced</w:t>
      </w:r>
      <w:bookmarkEnd w:id="31"/>
    </w:p>
    <w:tbl>
      <w:tblPr>
        <w:tblW w:w="0" w:type="auto"/>
        <w:tblLook w:val="04A0" w:firstRow="1" w:lastRow="0" w:firstColumn="1" w:lastColumn="0" w:noHBand="0" w:noVBand="1"/>
      </w:tblPr>
      <w:tblGrid>
        <w:gridCol w:w="2160"/>
        <w:gridCol w:w="2160"/>
        <w:gridCol w:w="2160"/>
        <w:gridCol w:w="2160"/>
        <w:gridCol w:w="2160"/>
      </w:tblGrid>
      <w:tr w:rsidR="00BD2738">
        <w:tc>
          <w:tcPr>
            <w:tcW w:w="2160" w:type="dxa"/>
          </w:tcPr>
          <w:p w:rsidR="00BD2738" w:rsidRDefault="00993FF2">
            <w:r>
              <w:rPr>
                <w:b/>
              </w:rPr>
              <w:t>orf</w:t>
            </w:r>
          </w:p>
        </w:tc>
        <w:tc>
          <w:tcPr>
            <w:tcW w:w="2160" w:type="dxa"/>
          </w:tcPr>
          <w:p w:rsidR="00BD2738" w:rsidRDefault="00993FF2">
            <w:r>
              <w:rPr>
                <w:b/>
              </w:rPr>
              <w:t>fold_change</w:t>
            </w:r>
          </w:p>
        </w:tc>
        <w:tc>
          <w:tcPr>
            <w:tcW w:w="2160" w:type="dxa"/>
          </w:tcPr>
          <w:p w:rsidR="00BD2738" w:rsidRDefault="00993FF2">
            <w:r>
              <w:rPr>
                <w:b/>
              </w:rPr>
              <w:t>function</w:t>
            </w:r>
          </w:p>
        </w:tc>
        <w:tc>
          <w:tcPr>
            <w:tcW w:w="2160" w:type="dxa"/>
          </w:tcPr>
          <w:p w:rsidR="00BD2738" w:rsidRDefault="00993FF2">
            <w:r>
              <w:rPr>
                <w:b/>
              </w:rPr>
              <w:t>CommonName</w:t>
            </w:r>
          </w:p>
        </w:tc>
        <w:tc>
          <w:tcPr>
            <w:tcW w:w="2160" w:type="dxa"/>
          </w:tcPr>
          <w:p w:rsidR="00BD2738" w:rsidRDefault="00993FF2">
            <w:r>
              <w:rPr>
                <w:b/>
              </w:rPr>
              <w:t>mi</w:t>
            </w:r>
          </w:p>
        </w:tc>
      </w:tr>
      <w:tr w:rsidR="00BD2738">
        <w:tc>
          <w:tcPr>
            <w:tcW w:w="2160" w:type="dxa"/>
          </w:tcPr>
          <w:p w:rsidR="00BD2738" w:rsidRDefault="00993FF2">
            <w:r>
              <w:t>cce_1983</w:t>
            </w:r>
          </w:p>
        </w:tc>
        <w:tc>
          <w:tcPr>
            <w:tcW w:w="2160" w:type="dxa"/>
          </w:tcPr>
          <w:p w:rsidR="00BD2738" w:rsidRDefault="00993FF2">
            <w:r>
              <w:t>4.7422</w:t>
            </w:r>
          </w:p>
        </w:tc>
        <w:tc>
          <w:tcPr>
            <w:tcW w:w="2160" w:type="dxa"/>
          </w:tcPr>
          <w:p w:rsidR="00BD2738" w:rsidRDefault="00993FF2">
            <w:r>
              <w:t>probable phytochrome A, two-component sensor protein</w:t>
            </w:r>
          </w:p>
        </w:tc>
        <w:tc>
          <w:tcPr>
            <w:tcW w:w="2160" w:type="dxa"/>
          </w:tcPr>
          <w:p w:rsidR="00BD2738" w:rsidRDefault="00993FF2">
            <w:r>
              <w:t>aphA</w:t>
            </w:r>
          </w:p>
        </w:tc>
        <w:tc>
          <w:tcPr>
            <w:tcW w:w="2160" w:type="dxa"/>
          </w:tcPr>
          <w:p w:rsidR="00BD2738" w:rsidRDefault="00993FF2">
            <w:r>
              <w:t>0.1446</w:t>
            </w:r>
          </w:p>
        </w:tc>
      </w:tr>
      <w:tr w:rsidR="00BD2738">
        <w:tc>
          <w:tcPr>
            <w:tcW w:w="2160" w:type="dxa"/>
          </w:tcPr>
          <w:p w:rsidR="00BD2738" w:rsidRDefault="00993FF2">
            <w:r>
              <w:t>cce_1982</w:t>
            </w:r>
          </w:p>
        </w:tc>
        <w:tc>
          <w:tcPr>
            <w:tcW w:w="2160" w:type="dxa"/>
          </w:tcPr>
          <w:p w:rsidR="00BD2738" w:rsidRDefault="00993FF2">
            <w:r>
              <w:t>3.8944</w:t>
            </w:r>
          </w:p>
        </w:tc>
        <w:tc>
          <w:tcPr>
            <w:tcW w:w="2160" w:type="dxa"/>
          </w:tcPr>
          <w:p w:rsidR="00BD2738" w:rsidRDefault="00993FF2">
            <w:r>
              <w:t>CheY-like two-component hybrid sensor and regulator</w:t>
            </w:r>
          </w:p>
        </w:tc>
        <w:tc>
          <w:tcPr>
            <w:tcW w:w="2160" w:type="dxa"/>
          </w:tcPr>
          <w:p w:rsidR="00BD2738" w:rsidRDefault="00993FF2">
            <w:r>
              <w:t>cce_1982</w:t>
            </w:r>
          </w:p>
        </w:tc>
        <w:tc>
          <w:tcPr>
            <w:tcW w:w="2160" w:type="dxa"/>
          </w:tcPr>
          <w:p w:rsidR="00BD2738" w:rsidRDefault="00993FF2">
            <w:r>
              <w:t>0.3294</w:t>
            </w:r>
          </w:p>
        </w:tc>
      </w:tr>
      <w:tr w:rsidR="00BD2738">
        <w:tc>
          <w:tcPr>
            <w:tcW w:w="2160" w:type="dxa"/>
          </w:tcPr>
          <w:p w:rsidR="00BD2738" w:rsidRDefault="00993FF2">
            <w:r>
              <w:t>cce_0220</w:t>
            </w:r>
          </w:p>
        </w:tc>
        <w:tc>
          <w:tcPr>
            <w:tcW w:w="2160" w:type="dxa"/>
          </w:tcPr>
          <w:p w:rsidR="00BD2738" w:rsidRDefault="00993FF2">
            <w:r>
              <w:t>3.1285</w:t>
            </w:r>
          </w:p>
        </w:tc>
        <w:tc>
          <w:tcPr>
            <w:tcW w:w="2160" w:type="dxa"/>
          </w:tcPr>
          <w:p w:rsidR="00BD2738" w:rsidRDefault="00993FF2">
            <w:r>
              <w:t>two-component sensor histidine kinase</w:t>
            </w:r>
          </w:p>
        </w:tc>
        <w:tc>
          <w:tcPr>
            <w:tcW w:w="2160" w:type="dxa"/>
          </w:tcPr>
          <w:p w:rsidR="00BD2738" w:rsidRDefault="00993FF2">
            <w:r>
              <w:t>cce_0220</w:t>
            </w:r>
          </w:p>
        </w:tc>
        <w:tc>
          <w:tcPr>
            <w:tcW w:w="2160" w:type="dxa"/>
          </w:tcPr>
          <w:p w:rsidR="00BD2738" w:rsidRDefault="00993FF2">
            <w:r>
              <w:t>0.1719</w:t>
            </w:r>
          </w:p>
        </w:tc>
      </w:tr>
      <w:tr w:rsidR="00BD2738">
        <w:tc>
          <w:tcPr>
            <w:tcW w:w="2160" w:type="dxa"/>
          </w:tcPr>
          <w:p w:rsidR="00BD2738" w:rsidRDefault="00993FF2">
            <w:r>
              <w:t>cce_1694</w:t>
            </w:r>
          </w:p>
        </w:tc>
        <w:tc>
          <w:tcPr>
            <w:tcW w:w="2160" w:type="dxa"/>
          </w:tcPr>
          <w:p w:rsidR="00BD2738" w:rsidRDefault="00993FF2">
            <w:r>
              <w:t>2.1887</w:t>
            </w:r>
          </w:p>
        </w:tc>
        <w:tc>
          <w:tcPr>
            <w:tcW w:w="2160" w:type="dxa"/>
          </w:tcPr>
          <w:p w:rsidR="00BD2738" w:rsidRDefault="00993FF2">
            <w:r>
              <w:t>two component sensor histidine kinase</w:t>
            </w:r>
          </w:p>
        </w:tc>
        <w:tc>
          <w:tcPr>
            <w:tcW w:w="2160" w:type="dxa"/>
          </w:tcPr>
          <w:p w:rsidR="00BD2738" w:rsidRDefault="00993FF2">
            <w:r>
              <w:t>cce_1694</w:t>
            </w:r>
          </w:p>
        </w:tc>
        <w:tc>
          <w:tcPr>
            <w:tcW w:w="2160" w:type="dxa"/>
          </w:tcPr>
          <w:p w:rsidR="00BD2738" w:rsidRDefault="00993FF2">
            <w:r>
              <w:t>0.1279</w:t>
            </w:r>
          </w:p>
        </w:tc>
      </w:tr>
      <w:tr w:rsidR="00BD2738">
        <w:tc>
          <w:tcPr>
            <w:tcW w:w="2160" w:type="dxa"/>
          </w:tcPr>
          <w:p w:rsidR="00BD2738" w:rsidRDefault="00993FF2">
            <w:r>
              <w:t>cce_1878</w:t>
            </w:r>
          </w:p>
        </w:tc>
        <w:tc>
          <w:tcPr>
            <w:tcW w:w="2160" w:type="dxa"/>
          </w:tcPr>
          <w:p w:rsidR="00BD2738" w:rsidRDefault="00993FF2">
            <w:r>
              <w:t>2.0765</w:t>
            </w:r>
          </w:p>
        </w:tc>
        <w:tc>
          <w:tcPr>
            <w:tcW w:w="2160" w:type="dxa"/>
          </w:tcPr>
          <w:p w:rsidR="00BD2738" w:rsidRDefault="00993FF2">
            <w:r>
              <w:t>two-component sensor histidine kinase</w:t>
            </w:r>
          </w:p>
        </w:tc>
        <w:tc>
          <w:tcPr>
            <w:tcW w:w="2160" w:type="dxa"/>
          </w:tcPr>
          <w:p w:rsidR="00BD2738" w:rsidRDefault="00993FF2">
            <w:r>
              <w:t>cce_1878</w:t>
            </w:r>
          </w:p>
        </w:tc>
        <w:tc>
          <w:tcPr>
            <w:tcW w:w="2160" w:type="dxa"/>
          </w:tcPr>
          <w:p w:rsidR="00BD2738" w:rsidRDefault="00993FF2">
            <w:r>
              <w:t>0.0</w:t>
            </w:r>
          </w:p>
        </w:tc>
      </w:tr>
      <w:tr w:rsidR="00BD2738">
        <w:tc>
          <w:tcPr>
            <w:tcW w:w="2160" w:type="dxa"/>
          </w:tcPr>
          <w:p w:rsidR="00BD2738" w:rsidRDefault="00993FF2">
            <w:r>
              <w:t>cce_1848</w:t>
            </w:r>
          </w:p>
        </w:tc>
        <w:tc>
          <w:tcPr>
            <w:tcW w:w="2160" w:type="dxa"/>
          </w:tcPr>
          <w:p w:rsidR="00BD2738" w:rsidRDefault="00993FF2">
            <w:r>
              <w:t>1.3899</w:t>
            </w:r>
          </w:p>
        </w:tc>
        <w:tc>
          <w:tcPr>
            <w:tcW w:w="2160" w:type="dxa"/>
          </w:tcPr>
          <w:p w:rsidR="00BD2738" w:rsidRDefault="00993FF2">
            <w:r>
              <w:t>probable two-component sensor histidine kinase</w:t>
            </w:r>
          </w:p>
        </w:tc>
        <w:tc>
          <w:tcPr>
            <w:tcW w:w="2160" w:type="dxa"/>
          </w:tcPr>
          <w:p w:rsidR="00BD2738" w:rsidRDefault="00993FF2">
            <w:r>
              <w:t>cce_1848</w:t>
            </w:r>
          </w:p>
        </w:tc>
        <w:tc>
          <w:tcPr>
            <w:tcW w:w="2160" w:type="dxa"/>
          </w:tcPr>
          <w:p w:rsidR="00BD2738" w:rsidRDefault="00993FF2">
            <w:r>
              <w:t>0.2828</w:t>
            </w:r>
          </w:p>
        </w:tc>
      </w:tr>
    </w:tbl>
    <w:p w:rsidR="00993FF2" w:rsidRDefault="00993FF2"/>
    <w:sectPr w:rsidR="00993FF2"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3B6A"/>
    <w:rsid w:val="0029639D"/>
    <w:rsid w:val="00326F90"/>
    <w:rsid w:val="0066118F"/>
    <w:rsid w:val="00993FF2"/>
    <w:rsid w:val="00AA1D8D"/>
    <w:rsid w:val="00B47730"/>
    <w:rsid w:val="00BD273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5D7A13F-D3C5-D84E-8164-B49A85E3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66118F"/>
    <w:pPr>
      <w:spacing w:before="120" w:after="0"/>
    </w:pPr>
    <w:rPr>
      <w:b/>
      <w:bCs/>
      <w:i/>
      <w:iCs/>
      <w:sz w:val="24"/>
      <w:szCs w:val="24"/>
    </w:rPr>
  </w:style>
  <w:style w:type="paragraph" w:styleId="TOC2">
    <w:name w:val="toc 2"/>
    <w:basedOn w:val="Normal"/>
    <w:next w:val="Normal"/>
    <w:autoRedefine/>
    <w:uiPriority w:val="39"/>
    <w:unhideWhenUsed/>
    <w:rsid w:val="0066118F"/>
    <w:pPr>
      <w:spacing w:before="120" w:after="0"/>
      <w:ind w:left="220"/>
    </w:pPr>
    <w:rPr>
      <w:b/>
      <w:bCs/>
    </w:rPr>
  </w:style>
  <w:style w:type="paragraph" w:styleId="TOC3">
    <w:name w:val="toc 3"/>
    <w:basedOn w:val="Normal"/>
    <w:next w:val="Normal"/>
    <w:autoRedefine/>
    <w:uiPriority w:val="39"/>
    <w:unhideWhenUsed/>
    <w:rsid w:val="0066118F"/>
    <w:pPr>
      <w:spacing w:after="0"/>
      <w:ind w:left="440"/>
    </w:pPr>
    <w:rPr>
      <w:sz w:val="20"/>
      <w:szCs w:val="20"/>
    </w:rPr>
  </w:style>
  <w:style w:type="character" w:styleId="Hyperlink">
    <w:name w:val="Hyperlink"/>
    <w:basedOn w:val="DefaultParagraphFont"/>
    <w:uiPriority w:val="99"/>
    <w:unhideWhenUsed/>
    <w:rsid w:val="0066118F"/>
    <w:rPr>
      <w:color w:val="0000FF" w:themeColor="hyperlink"/>
      <w:u w:val="single"/>
    </w:rPr>
  </w:style>
  <w:style w:type="paragraph" w:styleId="TOC4">
    <w:name w:val="toc 4"/>
    <w:basedOn w:val="Normal"/>
    <w:next w:val="Normal"/>
    <w:autoRedefine/>
    <w:uiPriority w:val="39"/>
    <w:semiHidden/>
    <w:unhideWhenUsed/>
    <w:rsid w:val="0066118F"/>
    <w:pPr>
      <w:spacing w:after="0"/>
      <w:ind w:left="660"/>
    </w:pPr>
    <w:rPr>
      <w:sz w:val="20"/>
      <w:szCs w:val="20"/>
    </w:rPr>
  </w:style>
  <w:style w:type="paragraph" w:styleId="TOC5">
    <w:name w:val="toc 5"/>
    <w:basedOn w:val="Normal"/>
    <w:next w:val="Normal"/>
    <w:autoRedefine/>
    <w:uiPriority w:val="39"/>
    <w:semiHidden/>
    <w:unhideWhenUsed/>
    <w:rsid w:val="0066118F"/>
    <w:pPr>
      <w:spacing w:after="0"/>
      <w:ind w:left="880"/>
    </w:pPr>
    <w:rPr>
      <w:sz w:val="20"/>
      <w:szCs w:val="20"/>
    </w:rPr>
  </w:style>
  <w:style w:type="paragraph" w:styleId="TOC6">
    <w:name w:val="toc 6"/>
    <w:basedOn w:val="Normal"/>
    <w:next w:val="Normal"/>
    <w:autoRedefine/>
    <w:uiPriority w:val="39"/>
    <w:semiHidden/>
    <w:unhideWhenUsed/>
    <w:rsid w:val="0066118F"/>
    <w:pPr>
      <w:spacing w:after="0"/>
      <w:ind w:left="1100"/>
    </w:pPr>
    <w:rPr>
      <w:sz w:val="20"/>
      <w:szCs w:val="20"/>
    </w:rPr>
  </w:style>
  <w:style w:type="paragraph" w:styleId="TOC7">
    <w:name w:val="toc 7"/>
    <w:basedOn w:val="Normal"/>
    <w:next w:val="Normal"/>
    <w:autoRedefine/>
    <w:uiPriority w:val="39"/>
    <w:semiHidden/>
    <w:unhideWhenUsed/>
    <w:rsid w:val="0066118F"/>
    <w:pPr>
      <w:spacing w:after="0"/>
      <w:ind w:left="1320"/>
    </w:pPr>
    <w:rPr>
      <w:sz w:val="20"/>
      <w:szCs w:val="20"/>
    </w:rPr>
  </w:style>
  <w:style w:type="paragraph" w:styleId="TOC8">
    <w:name w:val="toc 8"/>
    <w:basedOn w:val="Normal"/>
    <w:next w:val="Normal"/>
    <w:autoRedefine/>
    <w:uiPriority w:val="39"/>
    <w:semiHidden/>
    <w:unhideWhenUsed/>
    <w:rsid w:val="0066118F"/>
    <w:pPr>
      <w:spacing w:after="0"/>
      <w:ind w:left="1540"/>
    </w:pPr>
    <w:rPr>
      <w:sz w:val="20"/>
      <w:szCs w:val="20"/>
    </w:rPr>
  </w:style>
  <w:style w:type="paragraph" w:styleId="TOC9">
    <w:name w:val="toc 9"/>
    <w:basedOn w:val="Normal"/>
    <w:next w:val="Normal"/>
    <w:autoRedefine/>
    <w:uiPriority w:val="39"/>
    <w:semiHidden/>
    <w:unhideWhenUsed/>
    <w:rsid w:val="0066118F"/>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49E1D-55BE-BF49-8386-870C8A182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3125</Words>
  <Characters>17819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Banerjee, Deepro</cp:lastModifiedBy>
  <cp:revision>3</cp:revision>
  <dcterms:created xsi:type="dcterms:W3CDTF">2013-12-23T23:15:00Z</dcterms:created>
  <dcterms:modified xsi:type="dcterms:W3CDTF">2020-04-24T21:05:00Z</dcterms:modified>
  <cp:category/>
</cp:coreProperties>
</file>